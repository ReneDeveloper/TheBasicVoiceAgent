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024B" w14:textId="77777777" w:rsidR="0034080C" w:rsidRDefault="00000000">
      <w:r>
        <w:rPr>
          <w:noProof/>
        </w:rPr>
        <w:drawing>
          <wp:inline distT="0" distB="0" distL="0" distR="0" wp14:anchorId="600BB650" wp14:editId="3C5E017D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17F" w14:textId="77777777" w:rsidR="0034080C" w:rsidRDefault="0034080C">
      <w:pPr>
        <w:pStyle w:val="Ttulo"/>
      </w:pPr>
    </w:p>
    <w:p w14:paraId="16012591" w14:textId="77777777" w:rsidR="0034080C" w:rsidRDefault="0034080C">
      <w:pPr>
        <w:pStyle w:val="Ttulo"/>
      </w:pPr>
    </w:p>
    <w:p w14:paraId="450AEC0A" w14:textId="77777777" w:rsidR="0034080C" w:rsidRDefault="00000000">
      <w:pPr>
        <w:pStyle w:val="Ttulo"/>
      </w:pPr>
      <w:r>
        <w:t>ACTION PLAN: THEHACKETTAGENT MVP</w:t>
      </w:r>
    </w:p>
    <w:p w14:paraId="4F0E1698" w14:textId="77777777" w:rsidR="0034080C" w:rsidRDefault="00000000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6A85B2B0" w14:textId="77777777" w:rsidR="00C55404" w:rsidRDefault="00C55404">
      <w:pPr>
        <w:rPr>
          <w:i/>
        </w:rPr>
      </w:pPr>
    </w:p>
    <w:p w14:paraId="2624F23D" w14:textId="77777777" w:rsidR="00C55404" w:rsidRDefault="00C55404">
      <w:pPr>
        <w:rPr>
          <w:i/>
        </w:rPr>
      </w:pPr>
    </w:p>
    <w:p w14:paraId="726DE201" w14:textId="77777777" w:rsidR="00C55404" w:rsidRDefault="00C55404">
      <w:pPr>
        <w:rPr>
          <w:i/>
        </w:rPr>
      </w:pPr>
    </w:p>
    <w:p w14:paraId="7C842404" w14:textId="77777777" w:rsidR="00C55404" w:rsidRDefault="00C55404">
      <w:pPr>
        <w:rPr>
          <w:i/>
        </w:rPr>
      </w:pPr>
    </w:p>
    <w:p w14:paraId="74669DC5" w14:textId="77777777" w:rsidR="00C55404" w:rsidRDefault="00C55404"/>
    <w:p w14:paraId="1FBF7333" w14:textId="77777777" w:rsidR="00C55404" w:rsidRPr="00A860BD" w:rsidRDefault="00C55404" w:rsidP="00C55404">
      <w:pPr>
        <w:pStyle w:val="NormalHeading"/>
        <w:rPr>
          <w:noProof w:val="0"/>
        </w:rPr>
      </w:pPr>
      <w:r>
        <w:br w:type="page"/>
      </w:r>
      <w:r w:rsidRPr="00A860BD">
        <w:rPr>
          <w:noProof w:val="0"/>
        </w:rPr>
        <w:lastRenderedPageBreak/>
        <w:t>Table of Contents</w:t>
      </w:r>
    </w:p>
    <w:p w14:paraId="0C417750" w14:textId="06203ADD" w:rsidR="00B55B40" w:rsidRDefault="00C55404">
      <w:pPr>
        <w:pStyle w:val="TDC1"/>
        <w:tabs>
          <w:tab w:val="left" w:pos="440"/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6940" w:history="1">
        <w:r w:rsidR="00B55B40" w:rsidRPr="00AA16B8">
          <w:rPr>
            <w:rStyle w:val="Hipervnculo"/>
            <w:noProof/>
          </w:rPr>
          <w:t>1.</w:t>
        </w:r>
        <w:r w:rsidR="00B55B40">
          <w:rPr>
            <w:noProof/>
            <w:lang w:val="es-419" w:eastAsia="es-419"/>
          </w:rPr>
          <w:tab/>
        </w:r>
        <w:r w:rsidR="00B55B40" w:rsidRPr="00AA16B8">
          <w:rPr>
            <w:rStyle w:val="Hipervnculo"/>
            <w:noProof/>
          </w:rPr>
          <w:t>Document Purpose</w:t>
        </w:r>
        <w:r w:rsidR="00B55B40">
          <w:rPr>
            <w:noProof/>
            <w:webHidden/>
          </w:rPr>
          <w:tab/>
        </w:r>
        <w:r w:rsidR="00B55B40">
          <w:rPr>
            <w:noProof/>
            <w:webHidden/>
          </w:rPr>
          <w:fldChar w:fldCharType="begin"/>
        </w:r>
        <w:r w:rsidR="00B55B40">
          <w:rPr>
            <w:noProof/>
            <w:webHidden/>
          </w:rPr>
          <w:instrText xml:space="preserve"> PAGEREF _Toc108436940 \h </w:instrText>
        </w:r>
        <w:r w:rsidR="00B55B40">
          <w:rPr>
            <w:noProof/>
            <w:webHidden/>
          </w:rPr>
        </w:r>
        <w:r w:rsidR="00B55B40">
          <w:rPr>
            <w:noProof/>
            <w:webHidden/>
          </w:rPr>
          <w:fldChar w:fldCharType="separate"/>
        </w:r>
        <w:r w:rsidR="00B55B40">
          <w:rPr>
            <w:noProof/>
            <w:webHidden/>
          </w:rPr>
          <w:t>3</w:t>
        </w:r>
        <w:r w:rsidR="00B55B40">
          <w:rPr>
            <w:noProof/>
            <w:webHidden/>
          </w:rPr>
          <w:fldChar w:fldCharType="end"/>
        </w:r>
      </w:hyperlink>
    </w:p>
    <w:p w14:paraId="468AEFF5" w14:textId="4C6D27E3" w:rsidR="00B55B40" w:rsidRDefault="00B55B40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6941" w:history="1">
        <w:r w:rsidRPr="00AA16B8">
          <w:rPr>
            <w:rStyle w:val="Hipervnculo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12772E" w14:textId="5B24772C" w:rsidR="00C55404" w:rsidRDefault="00C55404" w:rsidP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860BD">
        <w:rPr>
          <w:kern w:val="20"/>
        </w:rPr>
        <w:fldChar w:fldCharType="end"/>
      </w:r>
    </w:p>
    <w:p w14:paraId="6C73138C" w14:textId="77777777" w:rsidR="00C55404" w:rsidRDefault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799AD5D" w14:textId="77F28DEE" w:rsidR="009757C5" w:rsidRDefault="009757C5"/>
    <w:p w14:paraId="1C9EC9CC" w14:textId="77777777" w:rsidR="00897FC5" w:rsidRPr="00A860BD" w:rsidRDefault="00897FC5" w:rsidP="004C29DA">
      <w:pPr>
        <w:pStyle w:val="Ttulo1"/>
        <w:numPr>
          <w:ilvl w:val="0"/>
          <w:numId w:val="10"/>
        </w:numPr>
      </w:pPr>
      <w:bookmarkStart w:id="0" w:name="_Toc108436940"/>
      <w:r w:rsidRPr="00A860BD">
        <w:t>Document Purpose</w:t>
      </w:r>
      <w:bookmarkEnd w:id="0"/>
    </w:p>
    <w:p w14:paraId="12B05082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110D43F3" w14:textId="77777777" w:rsidR="00897FC5" w:rsidRDefault="00897FC5" w:rsidP="00897FC5">
      <w:r>
        <w:t>Automated Vulnerability Report</w:t>
      </w:r>
    </w:p>
    <w:p w14:paraId="44F48802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7412A08C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09A60350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40D9CFA1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7EFF3CD5" w14:textId="77777777" w:rsidR="00897FC5" w:rsidRPr="00A860BD" w:rsidRDefault="00897FC5" w:rsidP="00897FC5">
      <w:pPr>
        <w:pStyle w:val="Ttulo2"/>
      </w:pPr>
      <w:bookmarkStart w:id="1" w:name="_Toc392512608"/>
      <w:bookmarkStart w:id="2" w:name="_Toc402306862"/>
      <w:bookmarkStart w:id="3" w:name="_Toc108436941"/>
      <w:r w:rsidRPr="00A860BD">
        <w:t>Version History</w:t>
      </w:r>
      <w:bookmarkEnd w:id="1"/>
      <w:bookmarkEnd w:id="2"/>
      <w:bookmarkEnd w:id="3"/>
    </w:p>
    <w:p w14:paraId="20CDC66B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05F7059C" w14:textId="77777777" w:rsidTr="00265D40">
        <w:tc>
          <w:tcPr>
            <w:tcW w:w="1694" w:type="dxa"/>
            <w:shd w:val="clear" w:color="auto" w:fill="003366"/>
          </w:tcPr>
          <w:p w14:paraId="1141C74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2386781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78B9AB8C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55E3FEE1" w14:textId="77777777" w:rsidTr="00265D40">
        <w:tc>
          <w:tcPr>
            <w:tcW w:w="1694" w:type="dxa"/>
            <w:shd w:val="clear" w:color="auto" w:fill="E6E6E6"/>
            <w:vAlign w:val="center"/>
          </w:tcPr>
          <w:p w14:paraId="709EECF0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1BF4A707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13B88A7E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29A5BA2C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736DCC9A" w14:textId="77777777" w:rsidTr="00265D40">
        <w:tc>
          <w:tcPr>
            <w:tcW w:w="1694" w:type="dxa"/>
            <w:shd w:val="clear" w:color="auto" w:fill="E6E6E6"/>
            <w:vAlign w:val="center"/>
          </w:tcPr>
          <w:p w14:paraId="26B5CFDD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27F407C3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57DA795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6F12F577" w14:textId="77777777" w:rsidTr="00265D40">
        <w:tc>
          <w:tcPr>
            <w:tcW w:w="1694" w:type="dxa"/>
            <w:shd w:val="clear" w:color="auto" w:fill="E6E6E6"/>
            <w:vAlign w:val="center"/>
          </w:tcPr>
          <w:p w14:paraId="564F3385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37784DA8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1D4805CB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455FC353" w14:textId="57A88B3D" w:rsidR="0034080C" w:rsidRDefault="0034080C"/>
    <w:sectPr w:rsidR="00340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461BD"/>
    <w:multiLevelType w:val="hybridMultilevel"/>
    <w:tmpl w:val="BACC9A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23515"/>
    <w:multiLevelType w:val="hybridMultilevel"/>
    <w:tmpl w:val="5E0C681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  <w:num w:numId="10" w16cid:durableId="1694922199">
    <w:abstractNumId w:val="9"/>
  </w:num>
  <w:num w:numId="11" w16cid:durableId="126202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4A7"/>
    <w:rsid w:val="00126746"/>
    <w:rsid w:val="0015074B"/>
    <w:rsid w:val="00162748"/>
    <w:rsid w:val="0029639D"/>
    <w:rsid w:val="002D3867"/>
    <w:rsid w:val="00326F90"/>
    <w:rsid w:val="0034080C"/>
    <w:rsid w:val="004C29DA"/>
    <w:rsid w:val="00516A2E"/>
    <w:rsid w:val="005D0A92"/>
    <w:rsid w:val="00897FC5"/>
    <w:rsid w:val="008B5F3B"/>
    <w:rsid w:val="009757C5"/>
    <w:rsid w:val="00AA1D8D"/>
    <w:rsid w:val="00B47730"/>
    <w:rsid w:val="00B55B40"/>
    <w:rsid w:val="00C55404"/>
    <w:rsid w:val="00CB0664"/>
    <w:rsid w:val="00D7107D"/>
    <w:rsid w:val="00FC25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F6DEE1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4</cp:revision>
  <dcterms:created xsi:type="dcterms:W3CDTF">2022-07-11T17:01:00Z</dcterms:created>
  <dcterms:modified xsi:type="dcterms:W3CDTF">2022-07-11T17:02:00Z</dcterms:modified>
  <cp:category/>
</cp:coreProperties>
</file>