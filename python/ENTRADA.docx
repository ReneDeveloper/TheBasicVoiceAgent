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00000000, spam, eggs, and spam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00000000,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