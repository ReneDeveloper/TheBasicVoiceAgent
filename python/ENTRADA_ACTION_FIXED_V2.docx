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8414"/>
        <w:gridCol w:w="221"/>
        <w:gridCol w:w="221"/>
      </w:tblGrid>
      <w:tr w:rsidR="00F70E50" w14:paraId="1EBB206C" w14:textId="77777777" w:rsidTr="00290A20">
        <w:tc>
          <w:tcPr>
            <w:tcW w:w="8414" w:type="dxa"/>
          </w:tcPr>
          <w:p w14:paraId="6E543473" w14:textId="2C1894FE" w:rsidR="00375BC9" w:rsidRPr="00A860BD" w:rsidRDefault="00290A20" w:rsidP="00375BC9">
            <w:r>
              <w:br w:type="page"/>
            </w:r>
            <w:r w:rsidR="00375BC9" w:rsidRPr="00A860BD">
              <w:rPr>
                <w:noProof/>
                <w:sz w:val="16"/>
                <w:lang w:eastAsia="es-UY"/>
              </w:rPr>
              <w:drawing>
                <wp:inline distT="0" distB="0" distL="0" distR="0" wp14:anchorId="519EF5DF" wp14:editId="5A4B4B9E">
                  <wp:extent cx="3876675" cy="628650"/>
                  <wp:effectExtent l="0" t="0" r="0" b="0"/>
                  <wp:docPr id="1" name="Picture 1"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6675" cy="628650"/>
                          </a:xfrm>
                          <a:prstGeom prst="rect">
                            <a:avLst/>
                          </a:prstGeom>
                          <a:noFill/>
                          <a:ln>
                            <a:noFill/>
                          </a:ln>
                        </pic:spPr>
                      </pic:pic>
                    </a:graphicData>
                  </a:graphic>
                </wp:inline>
              </w:drawing>
            </w:r>
          </w:p>
          <w:p w14:paraId="2F6D041C" w14:textId="77777777" w:rsidR="00375BC9" w:rsidRPr="00A860BD" w:rsidRDefault="00375BC9" w:rsidP="00375BC9">
            <w:r w:rsidRPr="00A860BD">
              <w:rPr>
                <w:noProof/>
                <w:lang w:eastAsia="es-UY"/>
              </w:rPr>
              <mc:AlternateContent>
                <mc:Choice Requires="wps">
                  <w:drawing>
                    <wp:anchor distT="0" distB="0" distL="114300" distR="114300" simplePos="0" relativeHeight="251659264" behindDoc="0" locked="0" layoutInCell="1" allowOverlap="1" wp14:anchorId="15A0E3E9" wp14:editId="5854309E">
                      <wp:simplePos x="0" y="0"/>
                      <wp:positionH relativeFrom="column">
                        <wp:posOffset>6350</wp:posOffset>
                      </wp:positionH>
                      <wp:positionV relativeFrom="paragraph">
                        <wp:posOffset>317500</wp:posOffset>
                      </wp:positionV>
                      <wp:extent cx="6330950" cy="0"/>
                      <wp:effectExtent l="0" t="0" r="0" b="0"/>
                      <wp:wrapNone/>
                      <wp:docPr id="2" name="Line 3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0950" cy="0"/>
                              </a:xfrm>
                              <a:prstGeom prst="line">
                                <a:avLst/>
                              </a:prstGeom>
                              <a:noFill/>
                              <a:ln w="76200">
                                <a:solidFill>
                                  <a:srgbClr val="0033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745DD0" id="Line 32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25pt" to="499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" strokecolor="#036" strokeweight="6pt"/>
                  </w:pict>
                </mc:Fallback>
              </mc:AlternateContent>
            </w:r>
          </w:p>
          <w:p w14:paraId="0443620B" w14:textId="77777777" w:rsidR="00375BC9" w:rsidRPr="00A860BD" w:rsidRDefault="00375BC9" w:rsidP="00375BC9">
            <w:pPr>
              <w:pStyle w:val="DocumentSubject"/>
              <w:rPr>
                <w:lang w:val="en-US"/>
              </w:rPr>
            </w:pPr>
            <w:r w:rsidRPr="78433255">
              <w:rPr>
                <w:lang w:val="en-US"/>
              </w:rPr>
              <w:t xml:space="preserve">Action Plan: </w:t>
            </w:r>
            <w:r>
              <w:rPr>
                <w:lang w:val="en-US"/>
              </w:rPr>
              <w:t>TheHackettAgent MVP</w:t>
            </w:r>
          </w:p>
          <w:p w14:paraId="2814F87E" w14:textId="77777777" w:rsidR="00375BC9" w:rsidRDefault="00375BC9" w:rsidP="00375BC9">
            <w:pPr>
              <w:pStyle w:val="ProjectTitle"/>
              <w:tabs>
                <w:tab w:val="center" w:pos="4681"/>
              </w:tabs>
              <w:rPr>
                <w:lang w:val="en-US"/>
              </w:rPr>
            </w:pPr>
            <w:r>
              <w:rPr>
                <w:lang w:val="en-US"/>
              </w:rPr>
              <w:t xml:space="preserve">TheHackettAgent Project </w:t>
            </w:r>
            <w:r w:rsidRPr="78433255">
              <w:rPr>
                <w:lang w:val="en-US"/>
              </w:rPr>
              <w:t>20</w:t>
            </w:r>
            <w:r>
              <w:rPr>
                <w:lang w:val="en-US"/>
              </w:rPr>
              <w:t>22</w:t>
            </w:r>
          </w:p>
          <w:p w14:paraId="478DD1F7" w14:textId="77777777" w:rsidR="00375BC9" w:rsidRDefault="00375BC9" w:rsidP="00375BC9">
            <w:pPr>
              <w:pStyle w:val="ProjectTitle"/>
              <w:tabs>
                <w:tab w:val="center" w:pos="4681"/>
              </w:tabs>
              <w:rPr>
                <w:lang w:val="en-US"/>
              </w:rPr>
            </w:pPr>
            <w:r>
              <w:rPr>
                <w:lang w:val="en-US"/>
              </w:rPr>
              <w:t>Machine Report</w:t>
            </w:r>
          </w:p>
          <w:p w14:paraId="26BCC28E" w14:textId="77777777" w:rsidR="00375BC9" w:rsidRPr="00AD6282" w:rsidRDefault="00375BC9" w:rsidP="00375BC9">
            <w:pPr>
              <w:pStyle w:val="ProjectTitle"/>
              <w:tabs>
                <w:tab w:val="center" w:pos="4681"/>
              </w:tabs>
              <w:rPr>
                <w:sz w:val="36"/>
                <w:szCs w:val="36"/>
                <w:lang w:val="en-US"/>
              </w:rPr>
            </w:pPr>
            <w:r w:rsidRPr="00AD6282">
              <w:rPr>
                <w:sz w:val="36"/>
                <w:szCs w:val="36"/>
                <w:lang w:val="en-US"/>
              </w:rPr>
              <w:t xml:space="preserve">       Vulnerability Report</w:t>
            </w:r>
            <w:r>
              <w:rPr>
                <w:sz w:val="36"/>
                <w:szCs w:val="36"/>
                <w:lang w:val="en-US"/>
              </w:rPr>
              <w:t xml:space="preserve"> – PORTs - Connections</w:t>
            </w:r>
            <w:r w:rsidRPr="00AD6282">
              <w:rPr>
                <w:sz w:val="36"/>
                <w:szCs w:val="36"/>
                <w:lang w:val="en-US"/>
              </w:rPr>
              <w:t xml:space="preserve"> </w:t>
            </w:r>
          </w:p>
          <w:p w14:paraId="3280828D" w14:textId="77777777" w:rsidR="00375BC9" w:rsidRPr="00AD6282" w:rsidRDefault="00375BC9" w:rsidP="00375BC9">
            <w:pPr>
              <w:pStyle w:val="ProjectTitle"/>
              <w:tabs>
                <w:tab w:val="center" w:pos="4681"/>
              </w:tabs>
              <w:rPr>
                <w:sz w:val="36"/>
                <w:szCs w:val="36"/>
                <w:lang w:val="en-US"/>
              </w:rPr>
            </w:pPr>
            <w:r w:rsidRPr="00AD6282">
              <w:rPr>
                <w:sz w:val="36"/>
                <w:szCs w:val="36"/>
                <w:lang w:val="en-US"/>
              </w:rPr>
              <w:t xml:space="preserve">       Vulnerability Report </w:t>
            </w:r>
            <w:r>
              <w:rPr>
                <w:sz w:val="36"/>
                <w:szCs w:val="36"/>
                <w:lang w:val="en-US"/>
              </w:rPr>
              <w:t>– SQl Common Scripts</w:t>
            </w:r>
          </w:p>
          <w:p w14:paraId="071D2136" w14:textId="77777777" w:rsidR="00375BC9" w:rsidRPr="00AD6282" w:rsidRDefault="00375BC9" w:rsidP="00375BC9">
            <w:pPr>
              <w:pStyle w:val="ProjectTitle"/>
              <w:tabs>
                <w:tab w:val="center" w:pos="4681"/>
              </w:tabs>
              <w:rPr>
                <w:sz w:val="36"/>
                <w:szCs w:val="36"/>
                <w:lang w:val="en-US"/>
              </w:rPr>
            </w:pPr>
            <w:r w:rsidRPr="00AD6282">
              <w:rPr>
                <w:sz w:val="36"/>
                <w:szCs w:val="36"/>
                <w:lang w:val="en-US"/>
              </w:rPr>
              <w:t xml:space="preserve">       </w:t>
            </w:r>
            <w:r>
              <w:rPr>
                <w:sz w:val="36"/>
                <w:szCs w:val="36"/>
                <w:lang w:val="en-US"/>
              </w:rPr>
              <w:t>History</w:t>
            </w:r>
            <w:r w:rsidRPr="00AD6282">
              <w:rPr>
                <w:sz w:val="36"/>
                <w:szCs w:val="36"/>
                <w:lang w:val="en-US"/>
              </w:rPr>
              <w:t xml:space="preserve"> Report </w:t>
            </w:r>
            <w:r>
              <w:rPr>
                <w:sz w:val="36"/>
                <w:szCs w:val="36"/>
                <w:lang w:val="en-US"/>
              </w:rPr>
              <w:t>– SQL History by YEAR</w:t>
            </w:r>
          </w:p>
          <w:p w14:paraId="038FBAC2" w14:textId="77777777" w:rsidR="00375BC9" w:rsidRDefault="00375BC9" w:rsidP="00375BC9">
            <w:pPr>
              <w:pStyle w:val="TitlePageName"/>
              <w:rPr>
                <w:lang w:val="en-US"/>
              </w:rPr>
            </w:pPr>
          </w:p>
          <w:p w14:paraId="3BFC6969" w14:textId="77777777" w:rsidR="00375BC9" w:rsidRDefault="00375BC9" w:rsidP="00375BC9">
            <w:pPr>
              <w:pStyle w:val="TitlePageName"/>
              <w:rPr>
                <w:lang w:val="en-US"/>
              </w:rPr>
            </w:pPr>
          </w:p>
          <w:p w14:paraId="5D64BF2E" w14:textId="77777777" w:rsidR="00375BC9" w:rsidRDefault="00375BC9" w:rsidP="00375BC9">
            <w:pPr>
              <w:pStyle w:val="TitlePageName"/>
              <w:rPr>
                <w:lang w:val="en-US"/>
              </w:rPr>
            </w:pPr>
          </w:p>
          <w:p w14:paraId="7D071FF9" w14:textId="77777777" w:rsidR="00375BC9" w:rsidRDefault="00375BC9" w:rsidP="00375BC9">
            <w:pPr>
              <w:pStyle w:val="TitlePageName"/>
              <w:rPr>
                <w:lang w:val="en-US"/>
              </w:rPr>
            </w:pPr>
          </w:p>
          <w:p w14:paraId="1562929D" w14:textId="77777777" w:rsidR="00375BC9" w:rsidRDefault="00375BC9" w:rsidP="00375BC9">
            <w:pPr>
              <w:pStyle w:val="TitlePageName"/>
              <w:rPr>
                <w:lang w:val="en-US"/>
              </w:rPr>
            </w:pPr>
          </w:p>
          <w:p w14:paraId="019F4DF5" w14:textId="77777777" w:rsidR="00375BC9" w:rsidRPr="00A860BD" w:rsidRDefault="00375BC9" w:rsidP="00375BC9">
            <w:pPr>
              <w:pStyle w:val="TitlePageName"/>
              <w:rPr>
                <w:lang w:val="en-US"/>
              </w:rPr>
            </w:pPr>
            <w:r w:rsidRPr="00A860BD">
              <w:rPr>
                <w:lang w:val="en-US"/>
              </w:rPr>
              <w:t>Prepared by</w:t>
            </w:r>
          </w:p>
          <w:p w14:paraId="577E56F7" w14:textId="77777777" w:rsidR="00375BC9" w:rsidRPr="00A860BD" w:rsidRDefault="00375BC9" w:rsidP="00375BC9">
            <w:pPr>
              <w:pStyle w:val="TitlePageName"/>
              <w:rPr>
                <w:lang w:val="en-US"/>
              </w:rPr>
            </w:pPr>
            <w:r w:rsidRPr="16D1AF33">
              <w:rPr>
                <w:lang w:val="en-US"/>
              </w:rPr>
              <w:t>René Silva</w:t>
            </w:r>
          </w:p>
          <w:p w14:paraId="24DB2CF5" w14:textId="77777777" w:rsidR="00375BC9" w:rsidRPr="00A860BD" w:rsidRDefault="00375BC9" w:rsidP="00375BC9">
            <w:pPr>
              <w:pStyle w:val="TitlePageName"/>
              <w:rPr>
                <w:b/>
                <w:lang w:val="en-US"/>
              </w:rPr>
            </w:pPr>
            <w:r w:rsidRPr="00A860BD">
              <w:rPr>
                <w:lang w:val="en-US"/>
              </w:rPr>
              <w:t>The Hackett Group</w:t>
            </w:r>
          </w:p>
          <w:p w14:paraId="07586F2D" w14:textId="77777777" w:rsidR="00375BC9" w:rsidRDefault="00375BC9" w:rsidP="00375BC9">
            <w:pPr>
              <w:pStyle w:val="TitlePageName"/>
              <w:rPr>
                <w:lang w:val="en-US"/>
              </w:rPr>
            </w:pPr>
            <w:r w:rsidRPr="00A860BD">
              <w:rPr>
                <w:lang w:val="en-US"/>
              </w:rPr>
              <w:t xml:space="preserve">Date: </w:t>
            </w:r>
            <w:r>
              <w:rPr>
                <w:lang w:val="en-US"/>
              </w:rPr>
              <w:t>June 2022</w:t>
            </w:r>
          </w:p>
          <w:p w14:paraId="66ADBF5A" w14:textId="77777777" w:rsidR="00375BC9" w:rsidRPr="00A860BD" w:rsidRDefault="00375BC9" w:rsidP="00375BC9">
            <w:pPr>
              <w:pStyle w:val="TitlePageName"/>
              <w:rPr>
                <w:b/>
                <w:lang w:val="en-US"/>
              </w:rPr>
            </w:pPr>
          </w:p>
          <w:p w14:paraId="3292CDC4" w14:textId="77777777" w:rsidR="00375BC9" w:rsidRPr="00A860BD" w:rsidRDefault="00375BC9" w:rsidP="00375BC9">
            <w:pPr>
              <w:pStyle w:val="NormalHeading"/>
              <w:rPr>
                <w:noProof w:val="0"/>
              </w:rPr>
            </w:pPr>
            <w:bookmarkStart w:id="0" w:name="_Toc125437317"/>
            <w:bookmarkStart w:id="1" w:name="_Toc45419679"/>
            <w:r w:rsidRPr="00A860BD">
              <w:rPr>
                <w:noProof w:val="0"/>
              </w:rPr>
              <w:br w:type="page"/>
              <w:t>Table of Contents</w:t>
            </w:r>
            <w:bookmarkEnd w:id="0"/>
          </w:p>
          <w:p w14:paraId="1221CCEC" w14:textId="6E2365F0" w:rsidR="00290A20" w:rsidRDefault="00375BC9">
            <w:pPr>
              <w:pStyle w:val="TDC1"/>
              <w:tabs>
                <w:tab w:val="right" w:leader="dot" w:pos="8630"/>
              </w:tabs>
              <w:rPr>
                <w:noProof/>
                <w:lang w:val="es-419" w:eastAsia="es-419"/>
              </w:rPr>
            </w:pPr>
            <w:r w:rsidRPr="00A860BD">
              <w:rPr>
                <w:rFonts w:ascii="Garamond" w:eastAsia="Times" w:hAnsi="Garamond" w:cs="Times"/>
                <w:bCs/>
              </w:rPr>
              <w:fldChar w:fldCharType="begin"/>
            </w:r>
            <w:r w:rsidRPr="00A860BD">
              <w:instrText xml:space="preserve"> TOC \o "1-4" \h \z \u </w:instrText>
            </w:r>
            <w:r w:rsidRPr="00A860BD">
              <w:rPr>
                <w:rFonts w:ascii="Garamond" w:eastAsia="Times" w:hAnsi="Garamond" w:cs="Times"/>
                <w:bCs/>
              </w:rPr>
              <w:fldChar w:fldCharType="separate"/>
            </w:r>
            <w:hyperlink w:anchor="_Toc108434172" w:history="1">
              <w:r w:rsidR="00290A20" w:rsidRPr="001C0003">
                <w:rPr>
                  <w:rStyle w:val="Hipervnculo"/>
                  <w:noProof/>
                </w:rPr>
                <w:t>Document Purpose</w:t>
              </w:r>
              <w:r w:rsidR="00290A20">
                <w:rPr>
                  <w:noProof/>
                  <w:webHidden/>
                </w:rPr>
                <w:tab/>
              </w:r>
              <w:r w:rsidR="00290A20">
                <w:rPr>
                  <w:noProof/>
                  <w:webHidden/>
                </w:rPr>
                <w:fldChar w:fldCharType="begin"/>
              </w:r>
              <w:r w:rsidR="00290A20">
                <w:rPr>
                  <w:noProof/>
                  <w:webHidden/>
                </w:rPr>
                <w:instrText xml:space="preserve"> PAGEREF _Toc108434172 \h </w:instrText>
              </w:r>
              <w:r w:rsidR="00290A20">
                <w:rPr>
                  <w:noProof/>
                  <w:webHidden/>
                </w:rPr>
              </w:r>
              <w:r w:rsidR="00290A20">
                <w:rPr>
                  <w:noProof/>
                  <w:webHidden/>
                </w:rPr>
                <w:fldChar w:fldCharType="separate"/>
              </w:r>
              <w:r w:rsidR="00290A20">
                <w:rPr>
                  <w:noProof/>
                  <w:webHidden/>
                </w:rPr>
                <w:t>3</w:t>
              </w:r>
              <w:r w:rsidR="00290A20">
                <w:rPr>
                  <w:noProof/>
                  <w:webHidden/>
                </w:rPr>
                <w:fldChar w:fldCharType="end"/>
              </w:r>
            </w:hyperlink>
          </w:p>
          <w:p w14:paraId="35BF2E8F" w14:textId="0AA250A1" w:rsidR="00290A20" w:rsidRDefault="00290A20">
            <w:pPr>
              <w:pStyle w:val="TDC2"/>
              <w:tabs>
                <w:tab w:val="right" w:leader="dot" w:pos="8630"/>
              </w:tabs>
              <w:rPr>
                <w:noProof/>
                <w:lang w:val="es-419" w:eastAsia="es-419"/>
              </w:rPr>
            </w:pPr>
            <w:hyperlink w:anchor="_Toc108434173" w:history="1">
              <w:r w:rsidRPr="001C0003">
                <w:rPr>
                  <w:rStyle w:val="Hipervnculo"/>
                  <w:noProof/>
                </w:rPr>
                <w:t>Version History</w:t>
              </w:r>
              <w:r>
                <w:rPr>
                  <w:noProof/>
                  <w:webHidden/>
                </w:rPr>
                <w:tab/>
              </w:r>
              <w:r>
                <w:rPr>
                  <w:noProof/>
                  <w:webHidden/>
                </w:rPr>
                <w:fldChar w:fldCharType="begin"/>
              </w:r>
              <w:r>
                <w:rPr>
                  <w:noProof/>
                  <w:webHidden/>
                </w:rPr>
                <w:instrText xml:space="preserve"> PAGEREF _Toc108434173 \h </w:instrText>
              </w:r>
              <w:r>
                <w:rPr>
                  <w:noProof/>
                  <w:webHidden/>
                </w:rPr>
              </w:r>
              <w:r>
                <w:rPr>
                  <w:noProof/>
                  <w:webHidden/>
                </w:rPr>
                <w:fldChar w:fldCharType="separate"/>
              </w:r>
              <w:r>
                <w:rPr>
                  <w:noProof/>
                  <w:webHidden/>
                </w:rPr>
                <w:t>3</w:t>
              </w:r>
              <w:r>
                <w:rPr>
                  <w:noProof/>
                  <w:webHidden/>
                </w:rPr>
                <w:fldChar w:fldCharType="end"/>
              </w:r>
            </w:hyperlink>
          </w:p>
          <w:p w14:paraId="0269FFF7" w14:textId="4AD539C8" w:rsidR="00290A20" w:rsidRDefault="00290A20">
            <w:pPr>
              <w:pStyle w:val="TDC1"/>
              <w:tabs>
                <w:tab w:val="right" w:leader="dot" w:pos="8630"/>
              </w:tabs>
              <w:rPr>
                <w:noProof/>
                <w:lang w:val="es-419" w:eastAsia="es-419"/>
              </w:rPr>
            </w:pPr>
            <w:hyperlink w:anchor="_Toc108434174" w:history="1">
              <w:r w:rsidRPr="001C0003">
                <w:rPr>
                  <w:rStyle w:val="Hipervnculo"/>
                  <w:noProof/>
                </w:rPr>
                <w:t>Communication Plan</w:t>
              </w:r>
              <w:r>
                <w:rPr>
                  <w:noProof/>
                  <w:webHidden/>
                </w:rPr>
                <w:tab/>
              </w:r>
              <w:r>
                <w:rPr>
                  <w:noProof/>
                  <w:webHidden/>
                </w:rPr>
                <w:fldChar w:fldCharType="begin"/>
              </w:r>
              <w:r>
                <w:rPr>
                  <w:noProof/>
                  <w:webHidden/>
                </w:rPr>
                <w:instrText xml:space="preserve"> PAGEREF _Toc108434174 \h </w:instrText>
              </w:r>
              <w:r>
                <w:rPr>
                  <w:noProof/>
                  <w:webHidden/>
                </w:rPr>
              </w:r>
              <w:r>
                <w:rPr>
                  <w:noProof/>
                  <w:webHidden/>
                </w:rPr>
                <w:fldChar w:fldCharType="separate"/>
              </w:r>
              <w:r>
                <w:rPr>
                  <w:noProof/>
                  <w:webHidden/>
                </w:rPr>
                <w:t>3</w:t>
              </w:r>
              <w:r>
                <w:rPr>
                  <w:noProof/>
                  <w:webHidden/>
                </w:rPr>
                <w:fldChar w:fldCharType="end"/>
              </w:r>
            </w:hyperlink>
          </w:p>
          <w:p w14:paraId="378D5C4E" w14:textId="1CB07534" w:rsidR="00290A20" w:rsidRDefault="00290A20">
            <w:pPr>
              <w:pStyle w:val="TDC2"/>
              <w:tabs>
                <w:tab w:val="right" w:leader="dot" w:pos="8630"/>
              </w:tabs>
              <w:rPr>
                <w:noProof/>
                <w:lang w:val="es-419" w:eastAsia="es-419"/>
              </w:rPr>
            </w:pPr>
            <w:hyperlink w:anchor="_Toc108434175" w:history="1">
              <w:r w:rsidRPr="001C0003">
                <w:rPr>
                  <w:rStyle w:val="Hipervnculo"/>
                  <w:noProof/>
                </w:rPr>
                <w:t>Communication Method</w:t>
              </w:r>
              <w:r>
                <w:rPr>
                  <w:noProof/>
                  <w:webHidden/>
                </w:rPr>
                <w:tab/>
              </w:r>
              <w:r>
                <w:rPr>
                  <w:noProof/>
                  <w:webHidden/>
                </w:rPr>
                <w:fldChar w:fldCharType="begin"/>
              </w:r>
              <w:r>
                <w:rPr>
                  <w:noProof/>
                  <w:webHidden/>
                </w:rPr>
                <w:instrText xml:space="preserve"> PAGEREF _Toc108434175 \h </w:instrText>
              </w:r>
              <w:r>
                <w:rPr>
                  <w:noProof/>
                  <w:webHidden/>
                </w:rPr>
              </w:r>
              <w:r>
                <w:rPr>
                  <w:noProof/>
                  <w:webHidden/>
                </w:rPr>
                <w:fldChar w:fldCharType="separate"/>
              </w:r>
              <w:r>
                <w:rPr>
                  <w:noProof/>
                  <w:webHidden/>
                </w:rPr>
                <w:t>3</w:t>
              </w:r>
              <w:r>
                <w:rPr>
                  <w:noProof/>
                  <w:webHidden/>
                </w:rPr>
                <w:fldChar w:fldCharType="end"/>
              </w:r>
            </w:hyperlink>
          </w:p>
          <w:p w14:paraId="451AF14F" w14:textId="7EC60B99" w:rsidR="00290A20" w:rsidRDefault="00290A20">
            <w:pPr>
              <w:pStyle w:val="TDC2"/>
              <w:tabs>
                <w:tab w:val="right" w:leader="dot" w:pos="8630"/>
              </w:tabs>
              <w:rPr>
                <w:noProof/>
                <w:lang w:val="es-419" w:eastAsia="es-419"/>
              </w:rPr>
            </w:pPr>
            <w:hyperlink w:anchor="_Toc108434176" w:history="1">
              <w:r w:rsidRPr="001C0003">
                <w:rPr>
                  <w:rStyle w:val="Hipervnculo"/>
                  <w:noProof/>
                </w:rPr>
                <w:t>Update Frequency</w:t>
              </w:r>
              <w:r>
                <w:rPr>
                  <w:noProof/>
                  <w:webHidden/>
                </w:rPr>
                <w:tab/>
              </w:r>
              <w:r>
                <w:rPr>
                  <w:noProof/>
                  <w:webHidden/>
                </w:rPr>
                <w:fldChar w:fldCharType="begin"/>
              </w:r>
              <w:r>
                <w:rPr>
                  <w:noProof/>
                  <w:webHidden/>
                </w:rPr>
                <w:instrText xml:space="preserve"> PAGEREF _Toc108434176 \h </w:instrText>
              </w:r>
              <w:r>
                <w:rPr>
                  <w:noProof/>
                  <w:webHidden/>
                </w:rPr>
              </w:r>
              <w:r>
                <w:rPr>
                  <w:noProof/>
                  <w:webHidden/>
                </w:rPr>
                <w:fldChar w:fldCharType="separate"/>
              </w:r>
              <w:r>
                <w:rPr>
                  <w:noProof/>
                  <w:webHidden/>
                </w:rPr>
                <w:t>4</w:t>
              </w:r>
              <w:r>
                <w:rPr>
                  <w:noProof/>
                  <w:webHidden/>
                </w:rPr>
                <w:fldChar w:fldCharType="end"/>
              </w:r>
            </w:hyperlink>
          </w:p>
          <w:p w14:paraId="35A82D6E" w14:textId="233EE148" w:rsidR="00290A20" w:rsidRDefault="00290A20">
            <w:pPr>
              <w:pStyle w:val="TDC1"/>
              <w:tabs>
                <w:tab w:val="right" w:leader="dot" w:pos="8630"/>
              </w:tabs>
              <w:rPr>
                <w:noProof/>
                <w:lang w:val="es-419" w:eastAsia="es-419"/>
              </w:rPr>
            </w:pPr>
            <w:hyperlink w:anchor="_Toc108434177" w:history="1">
              <w:r w:rsidRPr="001C0003">
                <w:rPr>
                  <w:rStyle w:val="Hipervnculo"/>
                  <w:noProof/>
                </w:rPr>
                <w:t>Pre-Requisites</w:t>
              </w:r>
              <w:r>
                <w:rPr>
                  <w:noProof/>
                  <w:webHidden/>
                </w:rPr>
                <w:tab/>
              </w:r>
              <w:r>
                <w:rPr>
                  <w:noProof/>
                  <w:webHidden/>
                </w:rPr>
                <w:fldChar w:fldCharType="begin"/>
              </w:r>
              <w:r>
                <w:rPr>
                  <w:noProof/>
                  <w:webHidden/>
                </w:rPr>
                <w:instrText xml:space="preserve"> PAGEREF _Toc108434177 \h </w:instrText>
              </w:r>
              <w:r>
                <w:rPr>
                  <w:noProof/>
                  <w:webHidden/>
                </w:rPr>
              </w:r>
              <w:r>
                <w:rPr>
                  <w:noProof/>
                  <w:webHidden/>
                </w:rPr>
                <w:fldChar w:fldCharType="separate"/>
              </w:r>
              <w:r>
                <w:rPr>
                  <w:noProof/>
                  <w:webHidden/>
                </w:rPr>
                <w:t>4</w:t>
              </w:r>
              <w:r>
                <w:rPr>
                  <w:noProof/>
                  <w:webHidden/>
                </w:rPr>
                <w:fldChar w:fldCharType="end"/>
              </w:r>
            </w:hyperlink>
          </w:p>
          <w:p w14:paraId="0FE3A49D" w14:textId="2FD39C82" w:rsidR="00290A20" w:rsidRDefault="00290A20">
            <w:pPr>
              <w:pStyle w:val="TDC1"/>
              <w:tabs>
                <w:tab w:val="right" w:leader="dot" w:pos="8630"/>
              </w:tabs>
              <w:rPr>
                <w:noProof/>
                <w:lang w:val="es-419" w:eastAsia="es-419"/>
              </w:rPr>
            </w:pPr>
            <w:hyperlink w:anchor="_Toc108434178" w:history="1">
              <w:r w:rsidRPr="001C0003">
                <w:rPr>
                  <w:rStyle w:val="Hipervnculo"/>
                  <w:noProof/>
                </w:rPr>
                <w:t>Main Steps</w:t>
              </w:r>
              <w:r>
                <w:rPr>
                  <w:noProof/>
                  <w:webHidden/>
                </w:rPr>
                <w:tab/>
              </w:r>
              <w:r>
                <w:rPr>
                  <w:noProof/>
                  <w:webHidden/>
                </w:rPr>
                <w:fldChar w:fldCharType="begin"/>
              </w:r>
              <w:r>
                <w:rPr>
                  <w:noProof/>
                  <w:webHidden/>
                </w:rPr>
                <w:instrText xml:space="preserve"> PAGEREF _Toc108434178 \h </w:instrText>
              </w:r>
              <w:r>
                <w:rPr>
                  <w:noProof/>
                  <w:webHidden/>
                </w:rPr>
              </w:r>
              <w:r>
                <w:rPr>
                  <w:noProof/>
                  <w:webHidden/>
                </w:rPr>
                <w:fldChar w:fldCharType="separate"/>
              </w:r>
              <w:r>
                <w:rPr>
                  <w:noProof/>
                  <w:webHidden/>
                </w:rPr>
                <w:t>6</w:t>
              </w:r>
              <w:r>
                <w:rPr>
                  <w:noProof/>
                  <w:webHidden/>
                </w:rPr>
                <w:fldChar w:fldCharType="end"/>
              </w:r>
            </w:hyperlink>
          </w:p>
          <w:p w14:paraId="2B2ED1BC" w14:textId="79A572C7" w:rsidR="00290A20" w:rsidRDefault="00290A20">
            <w:pPr>
              <w:pStyle w:val="TDC1"/>
              <w:tabs>
                <w:tab w:val="right" w:leader="dot" w:pos="8630"/>
              </w:tabs>
              <w:rPr>
                <w:noProof/>
                <w:lang w:val="es-419" w:eastAsia="es-419"/>
              </w:rPr>
            </w:pPr>
            <w:hyperlink w:anchor="_Toc108434179" w:history="1">
              <w:r w:rsidRPr="001C0003">
                <w:rPr>
                  <w:rStyle w:val="Hipervnculo"/>
                  <w:noProof/>
                </w:rPr>
                <w:t>Validation Process</w:t>
              </w:r>
              <w:r>
                <w:rPr>
                  <w:noProof/>
                  <w:webHidden/>
                </w:rPr>
                <w:tab/>
              </w:r>
              <w:r>
                <w:rPr>
                  <w:noProof/>
                  <w:webHidden/>
                </w:rPr>
                <w:fldChar w:fldCharType="begin"/>
              </w:r>
              <w:r>
                <w:rPr>
                  <w:noProof/>
                  <w:webHidden/>
                </w:rPr>
                <w:instrText xml:space="preserve"> PAGEREF _Toc108434179 \h </w:instrText>
              </w:r>
              <w:r>
                <w:rPr>
                  <w:noProof/>
                  <w:webHidden/>
                </w:rPr>
              </w:r>
              <w:r>
                <w:rPr>
                  <w:noProof/>
                  <w:webHidden/>
                </w:rPr>
                <w:fldChar w:fldCharType="separate"/>
              </w:r>
              <w:r>
                <w:rPr>
                  <w:noProof/>
                  <w:webHidden/>
                </w:rPr>
                <w:t>7</w:t>
              </w:r>
              <w:r>
                <w:rPr>
                  <w:noProof/>
                  <w:webHidden/>
                </w:rPr>
                <w:fldChar w:fldCharType="end"/>
              </w:r>
            </w:hyperlink>
          </w:p>
          <w:p w14:paraId="3E30E3B3" w14:textId="622F5FA5" w:rsidR="00290A20" w:rsidRDefault="00290A20">
            <w:pPr>
              <w:pStyle w:val="TDC1"/>
              <w:tabs>
                <w:tab w:val="right" w:leader="dot" w:pos="8630"/>
              </w:tabs>
              <w:rPr>
                <w:noProof/>
                <w:lang w:val="es-419" w:eastAsia="es-419"/>
              </w:rPr>
            </w:pPr>
            <w:hyperlink w:anchor="_Toc108434180" w:history="1">
              <w:r w:rsidRPr="001C0003">
                <w:rPr>
                  <w:rStyle w:val="Hipervnculo"/>
                  <w:noProof/>
                </w:rPr>
                <w:t>Estimated Times</w:t>
              </w:r>
              <w:r>
                <w:rPr>
                  <w:noProof/>
                  <w:webHidden/>
                </w:rPr>
                <w:tab/>
              </w:r>
              <w:r>
                <w:rPr>
                  <w:noProof/>
                  <w:webHidden/>
                </w:rPr>
                <w:fldChar w:fldCharType="begin"/>
              </w:r>
              <w:r>
                <w:rPr>
                  <w:noProof/>
                  <w:webHidden/>
                </w:rPr>
                <w:instrText xml:space="preserve"> PAGEREF _Toc108434180 \h </w:instrText>
              </w:r>
              <w:r>
                <w:rPr>
                  <w:noProof/>
                  <w:webHidden/>
                </w:rPr>
              </w:r>
              <w:r>
                <w:rPr>
                  <w:noProof/>
                  <w:webHidden/>
                </w:rPr>
                <w:fldChar w:fldCharType="separate"/>
              </w:r>
              <w:r>
                <w:rPr>
                  <w:noProof/>
                  <w:webHidden/>
                </w:rPr>
                <w:t>7</w:t>
              </w:r>
              <w:r>
                <w:rPr>
                  <w:noProof/>
                  <w:webHidden/>
                </w:rPr>
                <w:fldChar w:fldCharType="end"/>
              </w:r>
            </w:hyperlink>
          </w:p>
          <w:p w14:paraId="749C3206" w14:textId="5DED60BF" w:rsidR="00290A20" w:rsidRDefault="00290A20">
            <w:pPr>
              <w:pStyle w:val="TDC1"/>
              <w:tabs>
                <w:tab w:val="right" w:leader="dot" w:pos="8630"/>
              </w:tabs>
              <w:rPr>
                <w:noProof/>
                <w:lang w:val="es-419" w:eastAsia="es-419"/>
              </w:rPr>
            </w:pPr>
            <w:hyperlink w:anchor="_Toc108434181" w:history="1">
              <w:r w:rsidRPr="001C0003">
                <w:rPr>
                  <w:rStyle w:val="Hipervnculo"/>
                  <w:noProof/>
                </w:rPr>
                <w:t>Heading, level 1</w:t>
              </w:r>
              <w:r>
                <w:rPr>
                  <w:noProof/>
                  <w:webHidden/>
                </w:rPr>
                <w:tab/>
              </w:r>
              <w:r>
                <w:rPr>
                  <w:noProof/>
                  <w:webHidden/>
                </w:rPr>
                <w:fldChar w:fldCharType="begin"/>
              </w:r>
              <w:r>
                <w:rPr>
                  <w:noProof/>
                  <w:webHidden/>
                </w:rPr>
                <w:instrText xml:space="preserve"> PAGEREF _Toc108434181 \h </w:instrText>
              </w:r>
              <w:r>
                <w:rPr>
                  <w:noProof/>
                  <w:webHidden/>
                </w:rPr>
              </w:r>
              <w:r>
                <w:rPr>
                  <w:noProof/>
                  <w:webHidden/>
                </w:rPr>
                <w:fldChar w:fldCharType="separate"/>
              </w:r>
              <w:r>
                <w:rPr>
                  <w:noProof/>
                  <w:webHidden/>
                </w:rPr>
                <w:t>9</w:t>
              </w:r>
              <w:r>
                <w:rPr>
                  <w:noProof/>
                  <w:webHidden/>
                </w:rPr>
                <w:fldChar w:fldCharType="end"/>
              </w:r>
            </w:hyperlink>
          </w:p>
          <w:p w14:paraId="273814E1" w14:textId="74E6A7CE" w:rsidR="00290A20" w:rsidRDefault="00290A20">
            <w:pPr>
              <w:pStyle w:val="TDC1"/>
              <w:tabs>
                <w:tab w:val="right" w:leader="dot" w:pos="8630"/>
              </w:tabs>
              <w:rPr>
                <w:noProof/>
                <w:lang w:val="es-419" w:eastAsia="es-419"/>
              </w:rPr>
            </w:pPr>
            <w:hyperlink w:anchor="_Toc108434182" w:history="1">
              <w:r w:rsidRPr="001C0003">
                <w:rPr>
                  <w:rStyle w:val="Hipervnculo"/>
                  <w:noProof/>
                </w:rPr>
                <w:t>Heading, level 1</w:t>
              </w:r>
              <w:r>
                <w:rPr>
                  <w:noProof/>
                  <w:webHidden/>
                </w:rPr>
                <w:tab/>
              </w:r>
              <w:r>
                <w:rPr>
                  <w:noProof/>
                  <w:webHidden/>
                </w:rPr>
                <w:fldChar w:fldCharType="begin"/>
              </w:r>
              <w:r>
                <w:rPr>
                  <w:noProof/>
                  <w:webHidden/>
                </w:rPr>
                <w:instrText xml:space="preserve"> PAGEREF _Toc108434182 \h </w:instrText>
              </w:r>
              <w:r>
                <w:rPr>
                  <w:noProof/>
                  <w:webHidden/>
                </w:rPr>
              </w:r>
              <w:r>
                <w:rPr>
                  <w:noProof/>
                  <w:webHidden/>
                </w:rPr>
                <w:fldChar w:fldCharType="separate"/>
              </w:r>
              <w:r>
                <w:rPr>
                  <w:noProof/>
                  <w:webHidden/>
                </w:rPr>
                <w:t>10</w:t>
              </w:r>
              <w:r>
                <w:rPr>
                  <w:noProof/>
                  <w:webHidden/>
                </w:rPr>
                <w:fldChar w:fldCharType="end"/>
              </w:r>
            </w:hyperlink>
          </w:p>
          <w:p w14:paraId="516E4EAF" w14:textId="2D85C997" w:rsidR="00375BC9" w:rsidRPr="00A860BD" w:rsidRDefault="00375BC9" w:rsidP="00375BC9">
            <w:pPr>
              <w:pStyle w:val="Ttulo1"/>
            </w:pPr>
            <w:r w:rsidRPr="00A860BD">
              <w:rPr>
                <w:kern w:val="20"/>
              </w:rPr>
              <w:fldChar w:fldCharType="end"/>
            </w:r>
            <w:bookmarkStart w:id="2" w:name="_Toc108434172"/>
            <w:bookmarkEnd w:id="1"/>
            <w:r w:rsidRPr="00A860BD">
              <w:t>Document Purpose</w:t>
            </w:r>
            <w:bookmarkEnd w:id="2"/>
          </w:p>
          <w:p w14:paraId="0FCD82E4" w14:textId="77777777" w:rsidR="00375BC9" w:rsidRPr="00A860BD" w:rsidRDefault="00375BC9" w:rsidP="00375BC9">
            <w:r w:rsidRPr="78433255">
              <w:t xml:space="preserve">The main purpose of this document is to provide all the steps required to perform the following activity: </w:t>
            </w:r>
          </w:p>
          <w:p w14:paraId="5A232D35" w14:textId="77777777" w:rsidR="00375BC9" w:rsidRDefault="00375BC9" w:rsidP="00375BC9">
            <w:r>
              <w:t>Automated Vulnerability Report</w:t>
            </w:r>
          </w:p>
          <w:p w14:paraId="128A35EE" w14:textId="77777777" w:rsidR="00375BC9" w:rsidRPr="00A860BD" w:rsidRDefault="00375BC9" w:rsidP="00375BC9">
            <w:r w:rsidRPr="78433255">
              <w:t>and the environment</w:t>
            </w:r>
            <w:r>
              <w:t>s</w:t>
            </w:r>
            <w:r w:rsidRPr="78433255">
              <w:t xml:space="preserve"> related</w:t>
            </w:r>
            <w:r>
              <w:t xml:space="preserve"> activities</w:t>
            </w:r>
            <w:r w:rsidRPr="78433255">
              <w:t>.</w:t>
            </w:r>
          </w:p>
          <w:p w14:paraId="5B439F9C" w14:textId="77777777" w:rsidR="00375BC9" w:rsidRPr="00A860BD" w:rsidRDefault="00375BC9" w:rsidP="00375BC9">
            <w:r w:rsidRPr="78433255">
              <w:t>This activity is included in tickets #</w:t>
            </w:r>
            <w:r>
              <w:t xml:space="preserve"> </w:t>
            </w:r>
            <w:r w:rsidRPr="00DE2A8B">
              <w:t>CS0015</w:t>
            </w:r>
            <w:r>
              <w:t>XXX</w:t>
            </w:r>
            <w:r w:rsidRPr="00DE2A8B">
              <w:t xml:space="preserve"> </w:t>
            </w:r>
            <w:r w:rsidRPr="78433255">
              <w:t xml:space="preserve">of the DMS </w:t>
            </w:r>
            <w:r>
              <w:t>ServiceNow.</w:t>
            </w:r>
          </w:p>
          <w:p w14:paraId="4C4F0DB2" w14:textId="77777777" w:rsidR="00375BC9" w:rsidRDefault="00375BC9" w:rsidP="00375BC9">
            <w:r w:rsidRPr="78433255">
              <w:t xml:space="preserve">LINK: </w:t>
            </w:r>
            <w:hyperlink r:id="rId7" w:history="1">
              <w:r w:rsidRPr="003376EA">
                <w:rPr>
                  <w:rStyle w:val="Hipervnculo"/>
                </w:rPr>
                <w:t>https://thehackettgroup.service-now.com/</w:t>
              </w:r>
            </w:hyperlink>
            <w:r>
              <w:rPr>
                <w:rStyle w:val="Hipervnculo"/>
              </w:rPr>
              <w:t>XXXXXXXXXXXXXXX</w:t>
            </w:r>
          </w:p>
          <w:p w14:paraId="0FCD4055" w14:textId="77777777" w:rsidR="00375BC9" w:rsidRPr="00A860BD" w:rsidRDefault="00375BC9" w:rsidP="00375BC9">
            <w:r w:rsidRPr="00A860BD">
              <w:t>The below sections will be included with the corresponding details to accomplish the objectives that were planned.</w:t>
            </w:r>
          </w:p>
          <w:p w14:paraId="5029A81D" w14:textId="77777777" w:rsidR="00375BC9" w:rsidRPr="00A860BD" w:rsidRDefault="00375BC9" w:rsidP="00375BC9">
            <w:pPr>
              <w:pStyle w:val="Ttulo2"/>
            </w:pPr>
            <w:bookmarkStart w:id="3" w:name="_Toc392512608"/>
            <w:bookmarkStart w:id="4" w:name="_Toc402306862"/>
            <w:bookmarkStart w:id="5" w:name="_Toc108434173"/>
            <w:r w:rsidRPr="00A860BD">
              <w:t>Version History</w:t>
            </w:r>
            <w:bookmarkEnd w:id="3"/>
            <w:bookmarkEnd w:id="4"/>
            <w:bookmarkEnd w:id="5"/>
          </w:p>
          <w:p w14:paraId="692332F4" w14:textId="77777777" w:rsidR="00375BC9" w:rsidRPr="00A860BD" w:rsidRDefault="00375BC9" w:rsidP="00375BC9">
            <w:pPr>
              <w:pStyle w:val="Textoindependiente"/>
            </w:pPr>
          </w:p>
          <w:tbl>
            <w:tblPr>
              <w:tblW w:w="0" w:type="auto"/>
              <w:tblInd w:w="108" w:type="dxa"/>
              <w:tblBorders>
                <w:top w:val="single" w:sz="8" w:space="0" w:color="999999"/>
                <w:left w:val="single" w:sz="8" w:space="0" w:color="999999"/>
                <w:bottom w:val="single" w:sz="8" w:space="0" w:color="999999"/>
                <w:right w:val="single" w:sz="8" w:space="0" w:color="999999"/>
                <w:insideH w:val="single" w:sz="4" w:space="0" w:color="999999"/>
                <w:insideV w:val="single" w:sz="4" w:space="0" w:color="999999"/>
              </w:tblBorders>
              <w:tblLook w:val="01E0" w:firstRow="1" w:lastRow="1" w:firstColumn="1" w:lastColumn="1" w:noHBand="0" w:noVBand="0"/>
            </w:tblPr>
            <w:tblGrid>
              <w:gridCol w:w="1627"/>
              <w:gridCol w:w="4155"/>
              <w:gridCol w:w="2288"/>
            </w:tblGrid>
            <w:tr w:rsidR="00375BC9" w:rsidRPr="00A860BD" w14:paraId="0E604D8C" w14:textId="77777777" w:rsidTr="00805FEE">
              <w:tc>
                <w:tcPr>
                  <w:tcW w:w="1694" w:type="dxa"/>
                  <w:shd w:val="clear" w:color="auto" w:fill="003366"/>
                </w:tcPr>
                <w:p w14:paraId="0666B35B" w14:textId="77777777" w:rsidR="00375BC9" w:rsidRPr="00A860BD" w:rsidRDefault="00375BC9" w:rsidP="00375BC9">
                  <w:pPr>
                    <w:spacing w:before="100" w:beforeAutospacing="1" w:after="100" w:afterAutospacing="1" w:line="240" w:lineRule="auto"/>
                    <w:jc w:val="center"/>
                    <w:rPr>
                      <w:b/>
                      <w:i/>
                      <w:color w:val="FFFFFF"/>
                      <w:sz w:val="20"/>
                    </w:rPr>
                  </w:pPr>
                  <w:r w:rsidRPr="00A860BD">
                    <w:rPr>
                      <w:b/>
                      <w:i/>
                      <w:color w:val="FFFFFF"/>
                      <w:sz w:val="20"/>
                    </w:rPr>
                    <w:t>Date</w:t>
                  </w:r>
                </w:p>
              </w:tc>
              <w:tc>
                <w:tcPr>
                  <w:tcW w:w="4879" w:type="dxa"/>
                  <w:shd w:val="clear" w:color="auto" w:fill="003366"/>
                </w:tcPr>
                <w:p w14:paraId="2CFB4F13" w14:textId="77777777" w:rsidR="00375BC9" w:rsidRPr="00A860BD" w:rsidRDefault="00375BC9" w:rsidP="00375BC9">
                  <w:pPr>
                    <w:spacing w:before="100" w:beforeAutospacing="1" w:after="100" w:afterAutospacing="1" w:line="240" w:lineRule="auto"/>
                    <w:jc w:val="center"/>
                    <w:rPr>
                      <w:b/>
                      <w:i/>
                      <w:color w:val="FFFFFF"/>
                      <w:sz w:val="20"/>
                    </w:rPr>
                  </w:pPr>
                  <w:r w:rsidRPr="00A860BD">
                    <w:rPr>
                      <w:b/>
                      <w:i/>
                      <w:color w:val="FFFFFF"/>
                      <w:sz w:val="20"/>
                    </w:rPr>
                    <w:t>Modification</w:t>
                  </w:r>
                </w:p>
              </w:tc>
              <w:tc>
                <w:tcPr>
                  <w:tcW w:w="2661" w:type="dxa"/>
                  <w:shd w:val="clear" w:color="auto" w:fill="003366"/>
                </w:tcPr>
                <w:p w14:paraId="40155B67" w14:textId="77777777" w:rsidR="00375BC9" w:rsidRPr="00A860BD" w:rsidRDefault="00375BC9" w:rsidP="00375BC9">
                  <w:pPr>
                    <w:spacing w:before="100" w:beforeAutospacing="1" w:after="100" w:afterAutospacing="1" w:line="240" w:lineRule="auto"/>
                    <w:jc w:val="center"/>
                    <w:rPr>
                      <w:b/>
                      <w:i/>
                      <w:color w:val="FFFFFF"/>
                      <w:sz w:val="20"/>
                    </w:rPr>
                  </w:pPr>
                  <w:r w:rsidRPr="00A860BD">
                    <w:rPr>
                      <w:b/>
                      <w:i/>
                      <w:color w:val="FFFFFF"/>
                      <w:sz w:val="20"/>
                    </w:rPr>
                    <w:t>Author</w:t>
                  </w:r>
                </w:p>
              </w:tc>
            </w:tr>
            <w:tr w:rsidR="00375BC9" w:rsidRPr="00A860BD" w14:paraId="3B1AC27C" w14:textId="77777777" w:rsidTr="00805FEE">
              <w:tc>
                <w:tcPr>
                  <w:tcW w:w="1694" w:type="dxa"/>
                  <w:shd w:val="clear" w:color="auto" w:fill="E6E6E6"/>
                  <w:vAlign w:val="center"/>
                </w:tcPr>
                <w:p w14:paraId="1F8BA025" w14:textId="77777777" w:rsidR="00375BC9" w:rsidRPr="00A860BD" w:rsidRDefault="00375BC9" w:rsidP="00375BC9">
                  <w:pPr>
                    <w:spacing w:after="100" w:afterAutospacing="1" w:line="240" w:lineRule="auto"/>
                    <w:jc w:val="center"/>
                    <w:rPr>
                      <w:b/>
                      <w:bCs/>
                      <w:sz w:val="20"/>
                    </w:rPr>
                  </w:pPr>
                  <w:r>
                    <w:rPr>
                      <w:b/>
                      <w:bCs/>
                      <w:sz w:val="20"/>
                    </w:rPr>
                    <w:t>01</w:t>
                  </w:r>
                  <w:r w:rsidRPr="78433255">
                    <w:rPr>
                      <w:b/>
                      <w:bCs/>
                      <w:sz w:val="20"/>
                    </w:rPr>
                    <w:t>/0</w:t>
                  </w:r>
                  <w:r>
                    <w:rPr>
                      <w:b/>
                      <w:bCs/>
                      <w:sz w:val="20"/>
                    </w:rPr>
                    <w:t>6</w:t>
                  </w:r>
                  <w:r w:rsidRPr="78433255">
                    <w:rPr>
                      <w:b/>
                      <w:bCs/>
                      <w:sz w:val="20"/>
                    </w:rPr>
                    <w:t>/2022</w:t>
                  </w:r>
                </w:p>
              </w:tc>
              <w:tc>
                <w:tcPr>
                  <w:tcW w:w="4879" w:type="dxa"/>
                </w:tcPr>
                <w:p w14:paraId="4A8B6C54" w14:textId="77777777" w:rsidR="00375BC9" w:rsidRPr="00A860BD" w:rsidRDefault="00375BC9" w:rsidP="00375BC9">
                  <w:pPr>
                    <w:spacing w:before="100" w:beforeAutospacing="1" w:after="100" w:afterAutospacing="1" w:line="240" w:lineRule="auto"/>
                    <w:jc w:val="center"/>
                    <w:rPr>
                      <w:sz w:val="20"/>
                    </w:rPr>
                  </w:pPr>
                  <w:r w:rsidRPr="78433255">
                    <w:rPr>
                      <w:sz w:val="20"/>
                    </w:rPr>
                    <w:t xml:space="preserve">Document creation </w:t>
                  </w:r>
                </w:p>
                <w:p w14:paraId="61C7B7E4" w14:textId="77777777" w:rsidR="00375BC9" w:rsidRPr="00A860BD" w:rsidRDefault="00375BC9" w:rsidP="00375BC9">
                  <w:pPr>
                    <w:spacing w:before="100" w:beforeAutospacing="1" w:after="100" w:afterAutospacing="1" w:line="240" w:lineRule="auto"/>
                    <w:jc w:val="center"/>
                  </w:pPr>
                </w:p>
              </w:tc>
              <w:tc>
                <w:tcPr>
                  <w:tcW w:w="2661" w:type="dxa"/>
                  <w:vAlign w:val="center"/>
                </w:tcPr>
                <w:p w14:paraId="45E69CD0" w14:textId="77777777" w:rsidR="00375BC9" w:rsidRPr="00A860BD" w:rsidRDefault="00375BC9" w:rsidP="00375BC9">
                  <w:pPr>
                    <w:spacing w:before="100" w:beforeAutospacing="1" w:after="100" w:afterAutospacing="1" w:line="240" w:lineRule="auto"/>
                    <w:jc w:val="center"/>
                    <w:rPr>
                      <w:sz w:val="20"/>
                    </w:rPr>
                  </w:pPr>
                  <w:r w:rsidRPr="16D1AF33">
                    <w:rPr>
                      <w:sz w:val="20"/>
                    </w:rPr>
                    <w:t>René Silva</w:t>
                  </w:r>
                </w:p>
              </w:tc>
            </w:tr>
            <w:tr w:rsidR="00375BC9" w:rsidRPr="00A860BD" w14:paraId="0E1F64EC" w14:textId="77777777" w:rsidTr="00805FEE">
              <w:tc>
                <w:tcPr>
                  <w:tcW w:w="1694" w:type="dxa"/>
                  <w:shd w:val="clear" w:color="auto" w:fill="E6E6E6"/>
                  <w:vAlign w:val="center"/>
                </w:tcPr>
                <w:p w14:paraId="0CA3F09B" w14:textId="77777777" w:rsidR="00375BC9" w:rsidRPr="00A860BD" w:rsidRDefault="00375BC9" w:rsidP="00375BC9">
                  <w:pPr>
                    <w:spacing w:after="100" w:afterAutospacing="1" w:line="240" w:lineRule="auto"/>
                    <w:jc w:val="center"/>
                    <w:rPr>
                      <w:b/>
                      <w:bCs/>
                      <w:sz w:val="20"/>
                    </w:rPr>
                  </w:pPr>
                  <w:r>
                    <w:rPr>
                      <w:b/>
                      <w:bCs/>
                      <w:sz w:val="20"/>
                    </w:rPr>
                    <w:t>xx</w:t>
                  </w:r>
                  <w:r w:rsidRPr="78433255">
                    <w:rPr>
                      <w:b/>
                      <w:bCs/>
                      <w:sz w:val="20"/>
                    </w:rPr>
                    <w:t>/0</w:t>
                  </w:r>
                  <w:r>
                    <w:rPr>
                      <w:b/>
                      <w:bCs/>
                      <w:sz w:val="20"/>
                    </w:rPr>
                    <w:t>6</w:t>
                  </w:r>
                  <w:r w:rsidRPr="78433255">
                    <w:rPr>
                      <w:b/>
                      <w:bCs/>
                      <w:sz w:val="20"/>
                    </w:rPr>
                    <w:t>/2022</w:t>
                  </w:r>
                </w:p>
              </w:tc>
              <w:tc>
                <w:tcPr>
                  <w:tcW w:w="4879" w:type="dxa"/>
                </w:tcPr>
                <w:p w14:paraId="085230D2" w14:textId="77777777" w:rsidR="00375BC9" w:rsidRPr="00A860BD" w:rsidRDefault="00375BC9" w:rsidP="00375BC9">
                  <w:pPr>
                    <w:spacing w:before="100" w:beforeAutospacing="1" w:after="100" w:afterAutospacing="1" w:line="240" w:lineRule="auto"/>
                    <w:jc w:val="center"/>
                    <w:rPr>
                      <w:sz w:val="20"/>
                    </w:rPr>
                  </w:pPr>
                  <w:r>
                    <w:rPr>
                      <w:sz w:val="20"/>
                    </w:rPr>
                    <w:t>Document Validation</w:t>
                  </w:r>
                </w:p>
              </w:tc>
              <w:tc>
                <w:tcPr>
                  <w:tcW w:w="2661" w:type="dxa"/>
                  <w:vAlign w:val="center"/>
                </w:tcPr>
                <w:p w14:paraId="542798D7" w14:textId="77777777" w:rsidR="00375BC9" w:rsidRPr="00A860BD" w:rsidRDefault="00375BC9" w:rsidP="00375BC9">
                  <w:pPr>
                    <w:spacing w:before="100" w:beforeAutospacing="1" w:after="100" w:afterAutospacing="1" w:line="240" w:lineRule="auto"/>
                    <w:jc w:val="center"/>
                    <w:rPr>
                      <w:sz w:val="20"/>
                    </w:rPr>
                  </w:pPr>
                  <w:r>
                    <w:rPr>
                      <w:sz w:val="20"/>
                    </w:rPr>
                    <w:t>xxx xxx</w:t>
                  </w:r>
                </w:p>
              </w:tc>
            </w:tr>
            <w:tr w:rsidR="00375BC9" w:rsidRPr="00A860BD" w14:paraId="780EE81A" w14:textId="77777777" w:rsidTr="00805FEE">
              <w:tc>
                <w:tcPr>
                  <w:tcW w:w="1694" w:type="dxa"/>
                  <w:shd w:val="clear" w:color="auto" w:fill="E6E6E6"/>
                  <w:vAlign w:val="center"/>
                </w:tcPr>
                <w:p w14:paraId="656F6C07" w14:textId="77777777" w:rsidR="00375BC9" w:rsidRDefault="00375BC9" w:rsidP="00375BC9">
                  <w:pPr>
                    <w:spacing w:after="100" w:afterAutospacing="1" w:line="240" w:lineRule="auto"/>
                    <w:jc w:val="center"/>
                    <w:rPr>
                      <w:b/>
                      <w:sz w:val="20"/>
                    </w:rPr>
                  </w:pPr>
                </w:p>
              </w:tc>
              <w:tc>
                <w:tcPr>
                  <w:tcW w:w="4879" w:type="dxa"/>
                </w:tcPr>
                <w:p w14:paraId="7E902E84" w14:textId="77777777" w:rsidR="00375BC9" w:rsidRDefault="00375BC9" w:rsidP="00375BC9">
                  <w:pPr>
                    <w:spacing w:before="100" w:beforeAutospacing="1" w:after="100" w:afterAutospacing="1" w:line="240" w:lineRule="auto"/>
                    <w:jc w:val="center"/>
                    <w:rPr>
                      <w:sz w:val="20"/>
                    </w:rPr>
                  </w:pPr>
                </w:p>
              </w:tc>
              <w:tc>
                <w:tcPr>
                  <w:tcW w:w="2661" w:type="dxa"/>
                  <w:vAlign w:val="center"/>
                </w:tcPr>
                <w:p w14:paraId="7C558652" w14:textId="77777777" w:rsidR="00375BC9" w:rsidRDefault="00375BC9" w:rsidP="00375BC9">
                  <w:pPr>
                    <w:spacing w:before="100" w:beforeAutospacing="1" w:after="100" w:afterAutospacing="1" w:line="240" w:lineRule="auto"/>
                    <w:jc w:val="center"/>
                    <w:rPr>
                      <w:sz w:val="20"/>
                    </w:rPr>
                  </w:pPr>
                </w:p>
              </w:tc>
            </w:tr>
          </w:tbl>
          <w:p w14:paraId="6EEB386F" w14:textId="77777777" w:rsidR="00375BC9" w:rsidRPr="00A860BD" w:rsidRDefault="00375BC9" w:rsidP="00375BC9">
            <w:pPr>
              <w:pStyle w:val="Ttulo1"/>
            </w:pPr>
            <w:bookmarkStart w:id="6" w:name="_Toc4676979"/>
            <w:bookmarkStart w:id="7" w:name="_Toc108434174"/>
            <w:r w:rsidRPr="00A860BD">
              <w:t>Communication Plan</w:t>
            </w:r>
            <w:bookmarkEnd w:id="7"/>
          </w:p>
          <w:p w14:paraId="50E0F86E" w14:textId="77777777" w:rsidR="00375BC9" w:rsidRPr="00A860BD" w:rsidRDefault="00375BC9" w:rsidP="00375BC9">
            <w:pPr>
              <w:pStyle w:val="Ttulo2"/>
            </w:pPr>
            <w:bookmarkStart w:id="8" w:name="_Toc108434175"/>
            <w:r w:rsidRPr="00A860BD">
              <w:t>Communication Method</w:t>
            </w:r>
            <w:bookmarkEnd w:id="8"/>
          </w:p>
          <w:p w14:paraId="61A76269" w14:textId="77777777" w:rsidR="00375BC9" w:rsidRPr="00A860BD" w:rsidRDefault="00375BC9" w:rsidP="00375BC9">
            <w:r w:rsidRPr="00A860BD">
              <w:t>All communications during the execution of the Action Plan will be sent through ticket #</w:t>
            </w:r>
            <w:r w:rsidRPr="00120BC4">
              <w:t xml:space="preserve"> </w:t>
            </w:r>
            <w:r w:rsidRPr="00BB749B">
              <w:t>CS0015</w:t>
            </w:r>
            <w:r>
              <w:t>XXX</w:t>
            </w:r>
            <w:r w:rsidRPr="00566FC3">
              <w:rPr>
                <w:b/>
                <w:bCs/>
              </w:rPr>
              <w:t xml:space="preserve"> </w:t>
            </w:r>
            <w:r w:rsidRPr="00A860BD">
              <w:t xml:space="preserve">of the </w:t>
            </w:r>
            <w:r>
              <w:t>D</w:t>
            </w:r>
            <w:r w:rsidRPr="00A860BD">
              <w:t>MS</w:t>
            </w:r>
            <w:r>
              <w:t xml:space="preserve"> ServiceNow</w:t>
            </w:r>
            <w:r w:rsidRPr="00A860BD">
              <w:t xml:space="preserve">. </w:t>
            </w:r>
          </w:p>
          <w:p w14:paraId="6D7736CD" w14:textId="77777777" w:rsidR="00375BC9" w:rsidRPr="00A860BD" w:rsidRDefault="00375BC9" w:rsidP="00375BC9">
            <w:pPr>
              <w:pStyle w:val="Ttulo2"/>
            </w:pPr>
            <w:bookmarkStart w:id="9" w:name="_Toc108434176"/>
            <w:r>
              <w:lastRenderedPageBreak/>
              <w:t xml:space="preserve">Update </w:t>
            </w:r>
            <w:r w:rsidRPr="00A860BD">
              <w:t>Frequency</w:t>
            </w:r>
            <w:bookmarkEnd w:id="9"/>
          </w:p>
          <w:p w14:paraId="117E3C74" w14:textId="77777777" w:rsidR="00375BC9" w:rsidRPr="00A860BD" w:rsidRDefault="00375BC9" w:rsidP="00375BC9">
            <w:r w:rsidRPr="00A860BD">
              <w:t>The ticket will be updated every time specific steps are completed.</w:t>
            </w:r>
          </w:p>
          <w:p w14:paraId="32E1E9DC" w14:textId="77777777" w:rsidR="00375BC9" w:rsidRPr="002B43F3" w:rsidRDefault="00375BC9" w:rsidP="00375BC9">
            <w:pPr>
              <w:pStyle w:val="Ttulo1"/>
            </w:pPr>
            <w:bookmarkStart w:id="10" w:name="_Toc108434177"/>
            <w:r>
              <w:t>Pre-Requisites</w:t>
            </w:r>
            <w:bookmarkEnd w:id="6"/>
            <w:bookmarkEnd w:id="10"/>
          </w:p>
          <w:p w14:paraId="1FD56DD9" w14:textId="77777777" w:rsidR="00375BC9" w:rsidRDefault="00375BC9" w:rsidP="00375BC9">
            <w:pPr>
              <w:pStyle w:val="BodyTextIndented"/>
            </w:pPr>
            <w:r>
              <w:t>This section will include all tasks that must be executed before the main activity.</w:t>
            </w:r>
          </w:p>
          <w:p w14:paraId="59E3D7E6" w14:textId="77777777" w:rsidR="00375BC9" w:rsidRDefault="00375BC9" w:rsidP="00375BC9">
            <w:pPr>
              <w:pStyle w:val="BodyTextIndented"/>
            </w:pPr>
          </w:p>
          <w:tbl>
            <w:tblPr>
              <w:tblW w:w="8178" w:type="dxa"/>
              <w:tblBorders>
                <w:top w:val="single" w:sz="8" w:space="0" w:color="999999"/>
                <w:left w:val="single" w:sz="8" w:space="0" w:color="999999"/>
                <w:bottom w:val="single" w:sz="8" w:space="0" w:color="999999"/>
                <w:right w:val="single" w:sz="8" w:space="0" w:color="999999"/>
                <w:insideH w:val="single" w:sz="4" w:space="0" w:color="999999"/>
                <w:insideV w:val="single" w:sz="4" w:space="0" w:color="999999"/>
              </w:tblBorders>
              <w:tblLook w:val="01E0" w:firstRow="1" w:lastRow="1" w:firstColumn="1" w:lastColumn="1" w:noHBand="0" w:noVBand="0"/>
            </w:tblPr>
            <w:tblGrid>
              <w:gridCol w:w="1077"/>
              <w:gridCol w:w="4743"/>
              <w:gridCol w:w="1309"/>
              <w:gridCol w:w="1049"/>
            </w:tblGrid>
            <w:tr w:rsidR="00375BC9" w:rsidRPr="002B43F3" w14:paraId="18D3BEFC" w14:textId="77777777" w:rsidTr="002325F1">
              <w:tc>
                <w:tcPr>
                  <w:tcW w:w="1077" w:type="dxa"/>
                  <w:shd w:val="clear" w:color="auto" w:fill="003366"/>
                </w:tcPr>
                <w:p w14:paraId="14DE89FE" w14:textId="77777777" w:rsidR="00375BC9" w:rsidRPr="002B43F3" w:rsidRDefault="00375BC9" w:rsidP="00375BC9">
                  <w:pPr>
                    <w:spacing w:before="100" w:beforeAutospacing="1" w:after="100" w:afterAutospacing="1" w:line="240" w:lineRule="auto"/>
                    <w:jc w:val="center"/>
                    <w:rPr>
                      <w:b/>
                      <w:i/>
                      <w:color w:val="FFFFFF"/>
                      <w:sz w:val="20"/>
                    </w:rPr>
                  </w:pPr>
                  <w:r>
                    <w:rPr>
                      <w:b/>
                      <w:i/>
                      <w:color w:val="FFFFFF"/>
                      <w:sz w:val="20"/>
                    </w:rPr>
                    <w:t>Task</w:t>
                  </w:r>
                </w:p>
              </w:tc>
              <w:tc>
                <w:tcPr>
                  <w:tcW w:w="4743" w:type="dxa"/>
                  <w:shd w:val="clear" w:color="auto" w:fill="003366"/>
                </w:tcPr>
                <w:p w14:paraId="38609D48" w14:textId="77777777" w:rsidR="00375BC9" w:rsidRDefault="00375BC9" w:rsidP="00375BC9">
                  <w:pPr>
                    <w:spacing w:before="100" w:beforeAutospacing="1" w:after="100" w:afterAutospacing="1" w:line="240" w:lineRule="auto"/>
                    <w:jc w:val="center"/>
                    <w:rPr>
                      <w:b/>
                      <w:i/>
                      <w:color w:val="FFFFFF"/>
                      <w:sz w:val="20"/>
                    </w:rPr>
                  </w:pPr>
                  <w:r>
                    <w:rPr>
                      <w:b/>
                      <w:i/>
                      <w:color w:val="FFFFFF"/>
                      <w:sz w:val="20"/>
                    </w:rPr>
                    <w:t>Description</w:t>
                  </w:r>
                </w:p>
              </w:tc>
              <w:tc>
                <w:tcPr>
                  <w:tcW w:w="1309" w:type="dxa"/>
                  <w:shd w:val="clear" w:color="auto" w:fill="003366"/>
                </w:tcPr>
                <w:p w14:paraId="6D7E9BFC" w14:textId="77777777" w:rsidR="00375BC9" w:rsidRDefault="00375BC9" w:rsidP="00375BC9">
                  <w:pPr>
                    <w:spacing w:before="100" w:beforeAutospacing="1" w:after="100" w:afterAutospacing="1" w:line="240" w:lineRule="auto"/>
                    <w:jc w:val="center"/>
                    <w:rPr>
                      <w:b/>
                      <w:i/>
                      <w:color w:val="FFFFFF"/>
                      <w:sz w:val="20"/>
                    </w:rPr>
                  </w:pPr>
                  <w:r>
                    <w:rPr>
                      <w:b/>
                      <w:i/>
                      <w:color w:val="FFFFFF"/>
                      <w:sz w:val="20"/>
                    </w:rPr>
                    <w:t>Estimated Time</w:t>
                  </w:r>
                </w:p>
              </w:tc>
              <w:tc>
                <w:tcPr>
                  <w:tcW w:w="1049" w:type="dxa"/>
                  <w:shd w:val="clear" w:color="auto" w:fill="003366"/>
                </w:tcPr>
                <w:p w14:paraId="2D3301AB" w14:textId="77777777" w:rsidR="00375BC9" w:rsidRPr="002B43F3" w:rsidRDefault="00375BC9" w:rsidP="00375BC9">
                  <w:pPr>
                    <w:spacing w:before="100" w:beforeAutospacing="1" w:after="100" w:afterAutospacing="1" w:line="240" w:lineRule="auto"/>
                    <w:jc w:val="center"/>
                    <w:rPr>
                      <w:b/>
                      <w:i/>
                      <w:color w:val="FFFFFF"/>
                      <w:sz w:val="20"/>
                    </w:rPr>
                  </w:pPr>
                  <w:r>
                    <w:rPr>
                      <w:b/>
                      <w:i/>
                      <w:color w:val="FFFFFF"/>
                      <w:sz w:val="20"/>
                    </w:rPr>
                    <w:t>Responsible</w:t>
                  </w:r>
                </w:p>
              </w:tc>
            </w:tr>
            <w:tr w:rsidR="00375BC9" w:rsidRPr="002B43F3" w14:paraId="09484A75" w14:textId="77777777" w:rsidTr="002325F1">
              <w:trPr>
                <w:trHeight w:val="1349"/>
              </w:trPr>
              <w:tc>
                <w:tcPr>
                  <w:tcW w:w="1077" w:type="dxa"/>
                  <w:shd w:val="clear" w:color="auto" w:fill="E6E6E6"/>
                  <w:vAlign w:val="center"/>
                </w:tcPr>
                <w:p w14:paraId="0E52966D" w14:textId="77777777" w:rsidR="00375BC9" w:rsidRDefault="00375BC9" w:rsidP="00375BC9">
                  <w:pPr>
                    <w:spacing w:after="240" w:line="240" w:lineRule="auto"/>
                    <w:jc w:val="center"/>
                    <w:rPr>
                      <w:b/>
                      <w:sz w:val="20"/>
                    </w:rPr>
                  </w:pPr>
                  <w:r>
                    <w:rPr>
                      <w:b/>
                      <w:sz w:val="20"/>
                    </w:rPr>
                    <w:t>Task 1</w:t>
                  </w:r>
                </w:p>
                <w:p w14:paraId="11619503" w14:textId="77777777" w:rsidR="00375BC9" w:rsidRDefault="00375BC9" w:rsidP="00375BC9">
                  <w:pPr>
                    <w:spacing w:after="240" w:line="240" w:lineRule="auto"/>
                    <w:jc w:val="center"/>
                    <w:rPr>
                      <w:b/>
                      <w:sz w:val="20"/>
                    </w:rPr>
                  </w:pPr>
                  <w:r>
                    <w:rPr>
                      <w:b/>
                      <w:sz w:val="20"/>
                    </w:rPr>
                    <w:t>Database</w:t>
                  </w:r>
                </w:p>
                <w:p w14:paraId="679E5D84" w14:textId="77777777" w:rsidR="00375BC9" w:rsidRDefault="00375BC9" w:rsidP="00375BC9">
                  <w:pPr>
                    <w:spacing w:after="240" w:line="240" w:lineRule="auto"/>
                    <w:jc w:val="center"/>
                    <w:rPr>
                      <w:b/>
                      <w:sz w:val="20"/>
                    </w:rPr>
                  </w:pPr>
                  <w:r>
                    <w:rPr>
                      <w:b/>
                      <w:sz w:val="20"/>
                    </w:rPr>
                    <w:t>SQL2019</w:t>
                  </w:r>
                </w:p>
                <w:p w14:paraId="41769175" w14:textId="77777777" w:rsidR="00375BC9" w:rsidRDefault="00375BC9" w:rsidP="00375BC9">
                  <w:pPr>
                    <w:spacing w:after="240" w:line="240" w:lineRule="auto"/>
                    <w:jc w:val="center"/>
                    <w:rPr>
                      <w:b/>
                      <w:sz w:val="20"/>
                    </w:rPr>
                  </w:pPr>
                </w:p>
              </w:tc>
              <w:tc>
                <w:tcPr>
                  <w:tcW w:w="4743" w:type="dxa"/>
                </w:tcPr>
                <w:p w14:paraId="1FBF05FA" w14:textId="06B40423" w:rsidR="00375BC9" w:rsidRDefault="00375BC9" w:rsidP="002325F1">
                  <w:pPr>
                    <w:pStyle w:val="Prrafodelista"/>
                    <w:spacing w:after="240" w:line="240" w:lineRule="auto"/>
                  </w:pPr>
                  <w:r w:rsidRPr="00C37677">
                    <w:rPr>
                      <w:sz w:val="20"/>
                    </w:rPr>
                    <w:t xml:space="preserve">Install </w:t>
                  </w:r>
                </w:p>
                <w:p w14:paraId="7E54F8E5" w14:textId="77777777" w:rsidR="00375BC9" w:rsidRDefault="00375BC9" w:rsidP="00375BC9">
                  <w:pPr>
                    <w:pStyle w:val="Prrafodelista"/>
                    <w:spacing w:line="240" w:lineRule="auto"/>
                  </w:pPr>
                </w:p>
                <w:p w14:paraId="1CDD686C" w14:textId="77777777" w:rsidR="00375BC9" w:rsidRPr="00975F8B" w:rsidRDefault="00375BC9" w:rsidP="00375BC9">
                  <w:pPr>
                    <w:pStyle w:val="Prrafodelista"/>
                    <w:numPr>
                      <w:ilvl w:val="0"/>
                      <w:numId w:val="11"/>
                    </w:numPr>
                    <w:spacing w:after="240" w:line="240" w:lineRule="auto"/>
                    <w:rPr>
                      <w:sz w:val="20"/>
                      <w:szCs w:val="20"/>
                    </w:rPr>
                  </w:pPr>
                  <w:r w:rsidRPr="78433255">
                    <w:t xml:space="preserve">OBTAIN </w:t>
                  </w:r>
                  <w:r>
                    <w:t xml:space="preserve">MACHINE </w:t>
                  </w:r>
                </w:p>
                <w:p w14:paraId="74FBBB31" w14:textId="77777777" w:rsidR="00375BC9" w:rsidRPr="00D26878" w:rsidRDefault="00375BC9" w:rsidP="00375BC9">
                  <w:pPr>
                    <w:pStyle w:val="Prrafodelista"/>
                    <w:numPr>
                      <w:ilvl w:val="0"/>
                      <w:numId w:val="11"/>
                    </w:numPr>
                    <w:spacing w:after="240" w:line="240" w:lineRule="auto"/>
                    <w:rPr>
                      <w:sz w:val="20"/>
                      <w:szCs w:val="20"/>
                    </w:rPr>
                  </w:pPr>
                  <w:r>
                    <w:t xml:space="preserve">OBTAIN </w:t>
                  </w:r>
                  <w:r w:rsidRPr="78433255">
                    <w:t xml:space="preserve">INSTALLATION FILES TO THE TARGET MACHINE: </w:t>
                  </w:r>
                </w:p>
                <w:p w14:paraId="78493D56" w14:textId="77777777" w:rsidR="00375BC9" w:rsidRPr="00D26878" w:rsidRDefault="00375BC9" w:rsidP="00375BC9">
                  <w:pPr>
                    <w:pStyle w:val="Prrafodelista"/>
                    <w:numPr>
                      <w:ilvl w:val="0"/>
                      <w:numId w:val="11"/>
                    </w:numPr>
                    <w:spacing w:after="240" w:line="240" w:lineRule="auto"/>
                    <w:rPr>
                      <w:sz w:val="20"/>
                      <w:szCs w:val="20"/>
                    </w:rPr>
                  </w:pPr>
                  <w:r>
                    <w:t xml:space="preserve">Obtain </w:t>
                  </w:r>
                  <w:r w:rsidRPr="00D26878">
                    <w:t>LICENCES/SERIALS/ISOs/Installation Files of the SQL 2019</w:t>
                  </w:r>
                </w:p>
                <w:p w14:paraId="2CC2F3DF" w14:textId="77777777" w:rsidR="00375BC9" w:rsidRPr="00405F0B" w:rsidRDefault="00375BC9" w:rsidP="00375BC9">
                  <w:pPr>
                    <w:pStyle w:val="Prrafodelista"/>
                    <w:numPr>
                      <w:ilvl w:val="0"/>
                      <w:numId w:val="11"/>
                    </w:numPr>
                    <w:spacing w:after="240" w:line="240" w:lineRule="auto"/>
                    <w:rPr>
                      <w:rFonts w:cs="Calibri"/>
                      <w:sz w:val="20"/>
                      <w:szCs w:val="20"/>
                    </w:rPr>
                  </w:pPr>
                  <w:r w:rsidRPr="78433255">
                    <w:t xml:space="preserve">INSTALL SOFTWARE: </w:t>
                  </w:r>
                </w:p>
                <w:p w14:paraId="4E126D94" w14:textId="77777777" w:rsidR="00375BC9" w:rsidRPr="00405F0B" w:rsidRDefault="00375BC9" w:rsidP="00375BC9">
                  <w:pPr>
                    <w:pStyle w:val="Prrafodelista"/>
                    <w:numPr>
                      <w:ilvl w:val="0"/>
                      <w:numId w:val="11"/>
                    </w:numPr>
                    <w:spacing w:after="240" w:line="240" w:lineRule="auto"/>
                    <w:rPr>
                      <w:sz w:val="20"/>
                      <w:szCs w:val="20"/>
                    </w:rPr>
                  </w:pPr>
                  <w:r w:rsidRPr="78433255">
                    <w:t xml:space="preserve">sql_engine, </w:t>
                  </w:r>
                  <w:r w:rsidRPr="00B117BA">
                    <w:t>SQLEXPRESS</w:t>
                  </w:r>
                </w:p>
                <w:p w14:paraId="3402B01E" w14:textId="77777777" w:rsidR="00375BC9" w:rsidRPr="00B117BA" w:rsidRDefault="00375BC9" w:rsidP="00375BC9">
                  <w:pPr>
                    <w:pStyle w:val="Prrafodelista"/>
                    <w:numPr>
                      <w:ilvl w:val="0"/>
                      <w:numId w:val="11"/>
                    </w:numPr>
                    <w:spacing w:after="240" w:line="240" w:lineRule="auto"/>
                    <w:rPr>
                      <w:sz w:val="20"/>
                      <w:szCs w:val="20"/>
                    </w:rPr>
                  </w:pPr>
                  <w:r w:rsidRPr="00B117BA">
                    <w:t>sql_agent,REQUIRE STANDAR</w:t>
                  </w:r>
                </w:p>
                <w:p w14:paraId="662B3135" w14:textId="77777777" w:rsidR="00375BC9" w:rsidRPr="00B117BA" w:rsidRDefault="00375BC9" w:rsidP="00375BC9">
                  <w:pPr>
                    <w:pStyle w:val="Prrafodelista"/>
                    <w:numPr>
                      <w:ilvl w:val="0"/>
                      <w:numId w:val="11"/>
                    </w:numPr>
                    <w:spacing w:after="240" w:line="240" w:lineRule="auto"/>
                    <w:rPr>
                      <w:sz w:val="20"/>
                      <w:szCs w:val="20"/>
                    </w:rPr>
                  </w:pPr>
                  <w:r w:rsidRPr="00B117BA">
                    <w:t xml:space="preserve">sql_integration_services, REQUIRE STANDAR </w:t>
                  </w:r>
                </w:p>
                <w:p w14:paraId="220BB4F1" w14:textId="77777777" w:rsidR="00375BC9" w:rsidRPr="00B117BA" w:rsidRDefault="00375BC9" w:rsidP="00375BC9">
                  <w:pPr>
                    <w:pStyle w:val="Prrafodelista"/>
                    <w:numPr>
                      <w:ilvl w:val="0"/>
                      <w:numId w:val="11"/>
                    </w:numPr>
                    <w:spacing w:after="240" w:line="240" w:lineRule="auto"/>
                    <w:rPr>
                      <w:sz w:val="20"/>
                      <w:szCs w:val="20"/>
                    </w:rPr>
                  </w:pPr>
                  <w:r w:rsidRPr="00B117BA">
                    <w:t xml:space="preserve">sql_reportingservices REQUIRE STANDAR </w:t>
                  </w:r>
                </w:p>
                <w:p w14:paraId="3629509A" w14:textId="77777777" w:rsidR="00375BC9" w:rsidRDefault="00375BC9" w:rsidP="00375BC9">
                  <w:pPr>
                    <w:spacing w:after="240" w:line="240" w:lineRule="auto"/>
                    <w:rPr>
                      <w:rFonts w:ascii="Calibri" w:eastAsia="Calibri" w:hAnsi="Calibri" w:cs="Times New Roman"/>
                    </w:rPr>
                  </w:pPr>
                  <w:r w:rsidRPr="00DC0F42">
                    <w:rPr>
                      <w:rFonts w:ascii="Calibri" w:eastAsia="Calibri" w:hAnsi="Calibri" w:cs="Times New Roman"/>
                    </w:rPr>
                    <w:t>COPY THE INSTALLATION FILES TO THE TARGET_MACHINE</w:t>
                  </w:r>
                </w:p>
                <w:p w14:paraId="6A05EF9F" w14:textId="77777777" w:rsidR="00375BC9" w:rsidRPr="00C31D10" w:rsidRDefault="00375BC9" w:rsidP="00375BC9">
                  <w:pPr>
                    <w:pStyle w:val="Prrafodelista"/>
                    <w:spacing w:line="240" w:lineRule="auto"/>
                  </w:pPr>
                  <w:r w:rsidRPr="0050041D">
                    <w:rPr>
                      <w:b/>
                      <w:bCs/>
                      <w:highlight w:val="lightGray"/>
                    </w:rPr>
                    <w:t>20GB</w:t>
                  </w:r>
                  <w:r w:rsidRPr="00B117BA">
                    <w:rPr>
                      <w:highlight w:val="lightGray"/>
                    </w:rPr>
                    <w:t xml:space="preserve"> OF SPACE CAN BE ENOUGH IN THIS STARTING MVP VERSION</w:t>
                  </w:r>
                </w:p>
                <w:p w14:paraId="00C69223" w14:textId="77777777" w:rsidR="00375BC9" w:rsidRDefault="00375BC9" w:rsidP="00375BC9">
                  <w:pPr>
                    <w:spacing w:after="240" w:line="240" w:lineRule="auto"/>
                    <w:rPr>
                      <w:rFonts w:ascii="Calibri" w:eastAsia="Calibri" w:hAnsi="Calibri" w:cs="Times New Roman"/>
                    </w:rPr>
                  </w:pPr>
                  <w:r w:rsidRPr="00DC0F42">
                    <w:rPr>
                      <w:rFonts w:ascii="Calibri" w:eastAsia="Calibri" w:hAnsi="Calibri" w:cs="Times New Roman"/>
                    </w:rPr>
                    <w:t>FOLLOW THE INSTALLATION DOCUMENT</w:t>
                  </w:r>
                  <w:r>
                    <w:rPr>
                      <w:rFonts w:ascii="Calibri" w:eastAsia="Calibri" w:hAnsi="Calibri" w:cs="Times New Roman"/>
                    </w:rPr>
                    <w:t xml:space="preserve"> OF BEST PRACTICES</w:t>
                  </w:r>
                </w:p>
                <w:p w14:paraId="5CE1075A" w14:textId="77777777" w:rsidR="00375BC9" w:rsidRPr="00405F0B" w:rsidRDefault="00375BC9" w:rsidP="00375BC9">
                  <w:pPr>
                    <w:pStyle w:val="Prrafodelista"/>
                    <w:spacing w:line="240" w:lineRule="auto"/>
                  </w:pPr>
                </w:p>
              </w:tc>
              <w:tc>
                <w:tcPr>
                  <w:tcW w:w="1309" w:type="dxa"/>
                  <w:vAlign w:val="center"/>
                </w:tcPr>
                <w:p w14:paraId="3FE40234" w14:textId="77777777" w:rsidR="00375BC9" w:rsidRDefault="00375BC9" w:rsidP="00375BC9">
                  <w:pPr>
                    <w:spacing w:after="240" w:line="240" w:lineRule="auto"/>
                    <w:jc w:val="center"/>
                    <w:rPr>
                      <w:sz w:val="20"/>
                    </w:rPr>
                  </w:pPr>
                  <w:r>
                    <w:rPr>
                      <w:sz w:val="20"/>
                    </w:rPr>
                    <w:t>4</w:t>
                  </w:r>
                  <w:r w:rsidRPr="78433255">
                    <w:rPr>
                      <w:sz w:val="20"/>
                    </w:rPr>
                    <w:t xml:space="preserve"> Hours</w:t>
                  </w:r>
                </w:p>
                <w:p w14:paraId="29356985" w14:textId="77777777" w:rsidR="00375BC9" w:rsidRDefault="00375BC9" w:rsidP="00375BC9">
                  <w:pPr>
                    <w:spacing w:after="240" w:line="240" w:lineRule="auto"/>
                    <w:jc w:val="center"/>
                    <w:rPr>
                      <w:sz w:val="20"/>
                    </w:rPr>
                  </w:pPr>
                  <w:r w:rsidRPr="00DC0F42">
                    <w:rPr>
                      <w:sz w:val="20"/>
                    </w:rPr>
                    <w:t>NOT_EXECUTED</w:t>
                  </w:r>
                </w:p>
              </w:tc>
              <w:tc>
                <w:tcPr>
                  <w:tcW w:w="1049" w:type="dxa"/>
                  <w:vAlign w:val="center"/>
                </w:tcPr>
                <w:p w14:paraId="011DEAFD" w14:textId="77777777" w:rsidR="00375BC9" w:rsidRDefault="00375BC9" w:rsidP="00375BC9">
                  <w:pPr>
                    <w:spacing w:after="240" w:line="240" w:lineRule="auto"/>
                    <w:jc w:val="center"/>
                    <w:rPr>
                      <w:sz w:val="20"/>
                    </w:rPr>
                  </w:pPr>
                  <w:r w:rsidRPr="78433255">
                    <w:rPr>
                      <w:sz w:val="20"/>
                    </w:rPr>
                    <w:t>THG</w:t>
                  </w:r>
                </w:p>
                <w:p w14:paraId="73CC8CF3" w14:textId="77777777" w:rsidR="00375BC9" w:rsidRDefault="00375BC9" w:rsidP="00375BC9">
                  <w:pPr>
                    <w:spacing w:after="240" w:line="240" w:lineRule="auto"/>
                    <w:jc w:val="center"/>
                  </w:pPr>
                </w:p>
              </w:tc>
            </w:tr>
            <w:tr w:rsidR="00375BC9" w14:paraId="1254366D" w14:textId="77777777" w:rsidTr="002325F1">
              <w:trPr>
                <w:trHeight w:val="1349"/>
              </w:trPr>
              <w:tc>
                <w:tcPr>
                  <w:tcW w:w="1077" w:type="dxa"/>
                  <w:shd w:val="clear" w:color="auto" w:fill="E6E6E6"/>
                  <w:vAlign w:val="center"/>
                </w:tcPr>
                <w:p w14:paraId="355D130B" w14:textId="77777777" w:rsidR="00375BC9" w:rsidRDefault="00375BC9" w:rsidP="00375BC9">
                  <w:pPr>
                    <w:spacing w:line="240" w:lineRule="auto"/>
                    <w:jc w:val="center"/>
                    <w:rPr>
                      <w:b/>
                      <w:bCs/>
                    </w:rPr>
                  </w:pPr>
                  <w:r w:rsidRPr="78433255">
                    <w:rPr>
                      <w:b/>
                      <w:bCs/>
                    </w:rPr>
                    <w:t>Task 2</w:t>
                  </w:r>
                </w:p>
                <w:p w14:paraId="4EB04ABD" w14:textId="77777777" w:rsidR="00375BC9" w:rsidRDefault="00375BC9" w:rsidP="00375BC9">
                  <w:pPr>
                    <w:spacing w:line="240" w:lineRule="auto"/>
                    <w:jc w:val="center"/>
                    <w:rPr>
                      <w:b/>
                      <w:bCs/>
                    </w:rPr>
                  </w:pPr>
                  <w:r>
                    <w:rPr>
                      <w:b/>
                      <w:bCs/>
                    </w:rPr>
                    <w:t>Install Webserver</w:t>
                  </w:r>
                </w:p>
                <w:p w14:paraId="5C3001E9" w14:textId="77777777" w:rsidR="00375BC9" w:rsidRDefault="00375BC9" w:rsidP="00375BC9">
                  <w:pPr>
                    <w:spacing w:line="240" w:lineRule="auto"/>
                    <w:jc w:val="center"/>
                    <w:rPr>
                      <w:b/>
                      <w:bCs/>
                    </w:rPr>
                  </w:pPr>
                  <w:r>
                    <w:rPr>
                      <w:b/>
                      <w:bCs/>
                    </w:rPr>
                    <w:t>MVP</w:t>
                  </w:r>
                </w:p>
              </w:tc>
              <w:tc>
                <w:tcPr>
                  <w:tcW w:w="4743" w:type="dxa"/>
                </w:tcPr>
                <w:p w14:paraId="38C62BE6" w14:textId="77777777" w:rsidR="00375BC9" w:rsidRPr="00C37677" w:rsidRDefault="00375BC9" w:rsidP="00375BC9">
                  <w:pPr>
                    <w:pStyle w:val="Prrafodelista"/>
                    <w:spacing w:after="240" w:line="240" w:lineRule="auto"/>
                    <w:rPr>
                      <w:sz w:val="20"/>
                    </w:rPr>
                  </w:pPr>
                  <w:r w:rsidRPr="00C37677">
                    <w:rPr>
                      <w:sz w:val="20"/>
                    </w:rPr>
                    <w:t>Install LARAGON webserver, as a MVP server (lite APACHE)</w:t>
                  </w:r>
                </w:p>
                <w:p w14:paraId="258EF1BF" w14:textId="77777777" w:rsidR="00375BC9" w:rsidRPr="00C37677" w:rsidRDefault="00375BC9" w:rsidP="00375BC9">
                  <w:pPr>
                    <w:pStyle w:val="Prrafodelista"/>
                    <w:spacing w:after="240" w:line="240" w:lineRule="auto"/>
                    <w:rPr>
                      <w:sz w:val="20"/>
                    </w:rPr>
                  </w:pPr>
                  <w:r w:rsidRPr="00C37677">
                    <w:rPr>
                      <w:sz w:val="20"/>
                      <w:highlight w:val="lightGray"/>
                    </w:rPr>
                    <w:t>This server was chosen because this is a minimal implementation</w:t>
                  </w:r>
                </w:p>
                <w:p w14:paraId="77DCE208" w14:textId="77777777" w:rsidR="00375BC9" w:rsidRDefault="00375BC9" w:rsidP="00375BC9">
                  <w:pPr>
                    <w:pStyle w:val="Prrafodelista"/>
                    <w:spacing w:line="240" w:lineRule="auto"/>
                  </w:pPr>
                </w:p>
                <w:p w14:paraId="6FD84F34" w14:textId="77777777" w:rsidR="00375BC9" w:rsidRPr="00C31D10" w:rsidRDefault="00375BC9" w:rsidP="00375BC9">
                  <w:pPr>
                    <w:pStyle w:val="Prrafodelista"/>
                    <w:spacing w:line="240" w:lineRule="auto"/>
                  </w:pPr>
                  <w:r w:rsidRPr="00C31D10">
                    <w:t>TASK_</w:t>
                  </w:r>
                  <w:r>
                    <w:t>2_SETUP_WEBSERVER</w:t>
                  </w:r>
                </w:p>
                <w:p w14:paraId="5863794C" w14:textId="77777777" w:rsidR="00375BC9" w:rsidRDefault="00375BC9" w:rsidP="00375BC9">
                  <w:pPr>
                    <w:pStyle w:val="Prrafodelista"/>
                    <w:spacing w:line="240" w:lineRule="auto"/>
                  </w:pPr>
                </w:p>
                <w:p w14:paraId="7B3138BD" w14:textId="77777777" w:rsidR="00375BC9" w:rsidRDefault="00375BC9" w:rsidP="00375BC9">
                  <w:pPr>
                    <w:pStyle w:val="Prrafodelista"/>
                    <w:spacing w:line="240" w:lineRule="auto"/>
                  </w:pPr>
                  <w:r>
                    <w:t>Pre-Requisites:at:</w:t>
                  </w:r>
                </w:p>
                <w:p w14:paraId="2A5AAC96" w14:textId="77777777" w:rsidR="00375BC9" w:rsidRDefault="00375BC9" w:rsidP="00375BC9">
                  <w:pPr>
                    <w:pStyle w:val="Prrafodelista"/>
                    <w:spacing w:line="240" w:lineRule="auto"/>
                  </w:pPr>
                  <w:r>
                    <w:t>Install LARAGON PORTABLE</w:t>
                  </w:r>
                </w:p>
                <w:p w14:paraId="739BCF21" w14:textId="77777777" w:rsidR="00375BC9" w:rsidRDefault="00375BC9" w:rsidP="00375BC9">
                  <w:pPr>
                    <w:pStyle w:val="Prrafodelista"/>
                    <w:spacing w:line="240" w:lineRule="auto"/>
                  </w:pPr>
                  <w:r>
                    <w:t>C:/HackettAgent/Prerequisites/LARAGON_PORTABLE</w:t>
                  </w:r>
                </w:p>
                <w:p w14:paraId="3B66209F" w14:textId="77777777" w:rsidR="00375BC9" w:rsidRDefault="00375BC9" w:rsidP="00375BC9">
                  <w:pPr>
                    <w:pStyle w:val="Prrafodelista"/>
                    <w:spacing w:line="240" w:lineRule="auto"/>
                  </w:pPr>
                  <w:r>
                    <w:t>Uncompress on C:/LARAGON_PORTABLE/</w:t>
                  </w:r>
                </w:p>
                <w:p w14:paraId="57FE4283" w14:textId="77777777" w:rsidR="00375BC9" w:rsidRDefault="00375BC9" w:rsidP="00375BC9">
                  <w:pPr>
                    <w:pStyle w:val="Prrafodelista"/>
                    <w:spacing w:line="240" w:lineRule="auto"/>
                  </w:pPr>
                </w:p>
                <w:p w14:paraId="504A71C2" w14:textId="77777777" w:rsidR="00375BC9" w:rsidRPr="00C31D10" w:rsidRDefault="00375BC9" w:rsidP="00375BC9">
                  <w:pPr>
                    <w:pStyle w:val="Prrafodelista"/>
                    <w:spacing w:line="240" w:lineRule="auto"/>
                  </w:pPr>
                </w:p>
              </w:tc>
              <w:tc>
                <w:tcPr>
                  <w:tcW w:w="1309" w:type="dxa"/>
                  <w:vAlign w:val="center"/>
                </w:tcPr>
                <w:p w14:paraId="52FAF4F8" w14:textId="77777777" w:rsidR="00375BC9" w:rsidRDefault="00375BC9" w:rsidP="00375BC9">
                  <w:pPr>
                    <w:spacing w:after="240" w:line="240" w:lineRule="auto"/>
                    <w:jc w:val="center"/>
                    <w:rPr>
                      <w:sz w:val="20"/>
                    </w:rPr>
                  </w:pPr>
                  <w:r w:rsidRPr="78433255">
                    <w:rPr>
                      <w:sz w:val="20"/>
                    </w:rPr>
                    <w:lastRenderedPageBreak/>
                    <w:t>2 Hours</w:t>
                  </w:r>
                </w:p>
                <w:p w14:paraId="0094B19A" w14:textId="77777777" w:rsidR="00375BC9" w:rsidRDefault="00375BC9" w:rsidP="00375BC9">
                  <w:pPr>
                    <w:spacing w:line="240" w:lineRule="auto"/>
                    <w:jc w:val="center"/>
                    <w:rPr>
                      <w:highlight w:val="green"/>
                    </w:rPr>
                  </w:pPr>
                  <w:r w:rsidRPr="00DC0F42">
                    <w:rPr>
                      <w:sz w:val="20"/>
                    </w:rPr>
                    <w:t>NOT_EXECUTED</w:t>
                  </w:r>
                </w:p>
              </w:tc>
              <w:tc>
                <w:tcPr>
                  <w:tcW w:w="1049" w:type="dxa"/>
                  <w:vAlign w:val="center"/>
                </w:tcPr>
                <w:p w14:paraId="636E1CD0" w14:textId="77777777" w:rsidR="00375BC9" w:rsidRDefault="00375BC9" w:rsidP="00375BC9">
                  <w:pPr>
                    <w:spacing w:line="240" w:lineRule="auto"/>
                    <w:jc w:val="center"/>
                  </w:pPr>
                  <w:r w:rsidRPr="78433255">
                    <w:rPr>
                      <w:sz w:val="20"/>
                    </w:rPr>
                    <w:t>THG</w:t>
                  </w:r>
                </w:p>
              </w:tc>
            </w:tr>
            <w:tr w:rsidR="00375BC9" w:rsidRPr="002B43F3" w14:paraId="7685F407" w14:textId="77777777" w:rsidTr="002325F1">
              <w:tblPrEx>
                <w:jc w:val="center"/>
              </w:tblPrEx>
              <w:trPr>
                <w:gridAfter w:val="1"/>
                <w:wAfter w:w="1049" w:type="dxa"/>
                <w:trHeight w:val="845"/>
                <w:jc w:val="center"/>
              </w:trPr>
              <w:tc>
                <w:tcPr>
                  <w:tcW w:w="1077" w:type="dxa"/>
                  <w:shd w:val="clear" w:color="auto" w:fill="E6E6E6"/>
                  <w:vAlign w:val="center"/>
                </w:tcPr>
                <w:p w14:paraId="428CD2F5" w14:textId="77777777" w:rsidR="00375BC9" w:rsidRDefault="00375BC9" w:rsidP="00375BC9">
                  <w:pPr>
                    <w:spacing w:after="240" w:line="240" w:lineRule="auto"/>
                    <w:jc w:val="center"/>
                    <w:rPr>
                      <w:b/>
                      <w:sz w:val="20"/>
                    </w:rPr>
                  </w:pPr>
                  <w:r>
                    <w:rPr>
                      <w:b/>
                      <w:sz w:val="20"/>
                    </w:rPr>
                    <w:t>Total</w:t>
                  </w:r>
                </w:p>
              </w:tc>
              <w:tc>
                <w:tcPr>
                  <w:tcW w:w="4743" w:type="dxa"/>
                </w:tcPr>
                <w:p w14:paraId="2F85D5C0" w14:textId="77777777" w:rsidR="00375BC9" w:rsidRPr="002D7B58" w:rsidRDefault="00375BC9" w:rsidP="00375BC9">
                  <w:pPr>
                    <w:spacing w:after="240" w:line="240" w:lineRule="auto"/>
                    <w:rPr>
                      <w:sz w:val="20"/>
                    </w:rPr>
                  </w:pPr>
                  <w:r w:rsidRPr="002D7B58">
                    <w:rPr>
                      <w:sz w:val="20"/>
                    </w:rPr>
                    <w:t xml:space="preserve">Total estimated time needed for </w:t>
                  </w:r>
                  <w:r>
                    <w:rPr>
                      <w:sz w:val="20"/>
                    </w:rPr>
                    <w:t xml:space="preserve">the execution of the </w:t>
                  </w:r>
                  <w:r w:rsidRPr="002D7B58">
                    <w:rPr>
                      <w:sz w:val="20"/>
                    </w:rPr>
                    <w:t>Pre-Requisite tasks.</w:t>
                  </w:r>
                </w:p>
              </w:tc>
              <w:tc>
                <w:tcPr>
                  <w:tcW w:w="1309" w:type="dxa"/>
                  <w:vAlign w:val="center"/>
                </w:tcPr>
                <w:p w14:paraId="3C65EAEF" w14:textId="77777777" w:rsidR="00375BC9" w:rsidRPr="00C31D10" w:rsidRDefault="00375BC9" w:rsidP="00375BC9">
                  <w:pPr>
                    <w:spacing w:after="240" w:line="240" w:lineRule="auto"/>
                    <w:jc w:val="center"/>
                    <w:rPr>
                      <w:sz w:val="20"/>
                    </w:rPr>
                  </w:pPr>
                  <w:r>
                    <w:rPr>
                      <w:sz w:val="20"/>
                    </w:rPr>
                    <w:t>8</w:t>
                  </w:r>
                  <w:r w:rsidRPr="78433255">
                    <w:rPr>
                      <w:sz w:val="20"/>
                    </w:rPr>
                    <w:t xml:space="preserve"> Hours of previous Installation Tasks</w:t>
                  </w:r>
                </w:p>
                <w:p w14:paraId="2CF2B7E7" w14:textId="77777777" w:rsidR="00375BC9" w:rsidRPr="00C31D10" w:rsidRDefault="00375BC9" w:rsidP="00375BC9">
                  <w:pPr>
                    <w:spacing w:after="240" w:line="240" w:lineRule="auto"/>
                    <w:jc w:val="center"/>
                    <w:rPr>
                      <w:sz w:val="20"/>
                      <w:highlight w:val="yellow"/>
                    </w:rPr>
                  </w:pPr>
                  <w:r w:rsidRPr="31F0525A">
                    <w:rPr>
                      <w:sz w:val="20"/>
                    </w:rPr>
                    <w:t xml:space="preserve"> </w:t>
                  </w:r>
                </w:p>
              </w:tc>
            </w:tr>
          </w:tbl>
          <w:p w14:paraId="0BEFABF4" w14:textId="77777777" w:rsidR="00375BC9" w:rsidRPr="00A860BD" w:rsidRDefault="00375BC9" w:rsidP="00375BC9">
            <w:pPr>
              <w:pStyle w:val="Ttulo1"/>
            </w:pPr>
            <w:bookmarkStart w:id="11" w:name="_Toc108434178"/>
            <w:r w:rsidRPr="00A860BD">
              <w:t>Main Steps</w:t>
            </w:r>
            <w:bookmarkEnd w:id="11"/>
          </w:p>
          <w:p w14:paraId="04A4696A" w14:textId="77777777" w:rsidR="00375BC9" w:rsidRDefault="00375BC9" w:rsidP="00375BC9">
            <w:pPr>
              <w:pStyle w:val="BodyTextIndented"/>
            </w:pPr>
            <w:r w:rsidRPr="00A860BD">
              <w:t>Included in the following table are all the main steps to be performed during the activity’s execution, providing details such as estimated time to accomplish each task, dependency on other teams to be aware and coordinate properly, and the owner of the task, thus aligning all each stakeholder with their corresponding responsibilities.</w:t>
            </w:r>
          </w:p>
          <w:p w14:paraId="326CBCB5" w14:textId="77777777" w:rsidR="00375BC9" w:rsidRDefault="00375BC9" w:rsidP="00375BC9">
            <w:pPr>
              <w:pStyle w:val="BodyTextIndented"/>
            </w:pPr>
          </w:p>
          <w:tbl>
            <w:tblPr>
              <w:tblW w:w="9440" w:type="dxa"/>
              <w:tblBorders>
                <w:top w:val="single" w:sz="8" w:space="0" w:color="999999"/>
                <w:left w:val="single" w:sz="8" w:space="0" w:color="999999"/>
                <w:bottom w:val="single" w:sz="8" w:space="0" w:color="999999"/>
                <w:right w:val="single" w:sz="8" w:space="0" w:color="999999"/>
                <w:insideH w:val="single" w:sz="4" w:space="0" w:color="999999"/>
                <w:insideV w:val="single" w:sz="4" w:space="0" w:color="999999"/>
              </w:tblBorders>
              <w:tblLook w:val="01E0" w:firstRow="1" w:lastRow="1" w:firstColumn="1" w:lastColumn="1" w:noHBand="0" w:noVBand="0"/>
            </w:tblPr>
            <w:tblGrid>
              <w:gridCol w:w="1188"/>
              <w:gridCol w:w="5117"/>
              <w:gridCol w:w="1628"/>
              <w:gridCol w:w="1507"/>
            </w:tblGrid>
            <w:tr w:rsidR="00375BC9" w:rsidRPr="00D31B9C" w14:paraId="79CE234C" w14:textId="77777777" w:rsidTr="002325F1">
              <w:trPr>
                <w:tblHeader/>
              </w:trPr>
              <w:tc>
                <w:tcPr>
                  <w:tcW w:w="1188" w:type="dxa"/>
                  <w:shd w:val="clear" w:color="auto" w:fill="003366"/>
                </w:tcPr>
                <w:p w14:paraId="1090443F" w14:textId="77777777" w:rsidR="00375BC9" w:rsidRPr="00D31B9C" w:rsidRDefault="00375BC9" w:rsidP="00375BC9">
                  <w:pPr>
                    <w:spacing w:before="100" w:beforeAutospacing="1" w:after="100" w:afterAutospacing="1" w:line="240" w:lineRule="auto"/>
                    <w:jc w:val="center"/>
                    <w:rPr>
                      <w:b/>
                      <w:i/>
                      <w:color w:val="FFFFFF"/>
                      <w:sz w:val="20"/>
                    </w:rPr>
                  </w:pPr>
                  <w:r w:rsidRPr="00D31B9C">
                    <w:rPr>
                      <w:b/>
                      <w:i/>
                      <w:color w:val="FFFFFF"/>
                      <w:sz w:val="20"/>
                    </w:rPr>
                    <w:t>Step</w:t>
                  </w:r>
                </w:p>
              </w:tc>
              <w:tc>
                <w:tcPr>
                  <w:tcW w:w="5117" w:type="dxa"/>
                  <w:shd w:val="clear" w:color="auto" w:fill="003366"/>
                </w:tcPr>
                <w:p w14:paraId="0996EC39" w14:textId="77777777" w:rsidR="00375BC9" w:rsidRPr="00D31B9C" w:rsidRDefault="00375BC9" w:rsidP="00375BC9">
                  <w:pPr>
                    <w:spacing w:before="100" w:beforeAutospacing="1" w:after="100" w:afterAutospacing="1" w:line="240" w:lineRule="auto"/>
                    <w:jc w:val="center"/>
                    <w:rPr>
                      <w:b/>
                      <w:i/>
                      <w:color w:val="FFFFFF"/>
                      <w:sz w:val="20"/>
                    </w:rPr>
                  </w:pPr>
                  <w:r w:rsidRPr="00D31B9C">
                    <w:rPr>
                      <w:b/>
                      <w:i/>
                      <w:color w:val="FFFFFF"/>
                      <w:sz w:val="20"/>
                    </w:rPr>
                    <w:t>Description</w:t>
                  </w:r>
                </w:p>
              </w:tc>
              <w:tc>
                <w:tcPr>
                  <w:tcW w:w="1628" w:type="dxa"/>
                  <w:shd w:val="clear" w:color="auto" w:fill="003366"/>
                </w:tcPr>
                <w:p w14:paraId="7DF0F72F" w14:textId="77777777" w:rsidR="00375BC9" w:rsidRPr="00D31B9C" w:rsidRDefault="00375BC9" w:rsidP="00375BC9">
                  <w:pPr>
                    <w:spacing w:before="100" w:beforeAutospacing="1" w:after="100" w:afterAutospacing="1" w:line="240" w:lineRule="auto"/>
                    <w:jc w:val="center"/>
                    <w:rPr>
                      <w:b/>
                      <w:i/>
                      <w:color w:val="FFFFFF"/>
                      <w:sz w:val="20"/>
                    </w:rPr>
                  </w:pPr>
                  <w:r w:rsidRPr="00D31B9C">
                    <w:rPr>
                      <w:b/>
                      <w:i/>
                      <w:color w:val="FFFFFF"/>
                      <w:sz w:val="20"/>
                    </w:rPr>
                    <w:t>Estimated time</w:t>
                  </w:r>
                </w:p>
              </w:tc>
              <w:tc>
                <w:tcPr>
                  <w:tcW w:w="1507" w:type="dxa"/>
                  <w:shd w:val="clear" w:color="auto" w:fill="003366"/>
                </w:tcPr>
                <w:p w14:paraId="2047B3EC" w14:textId="77777777" w:rsidR="00375BC9" w:rsidRPr="00D31B9C" w:rsidRDefault="00375BC9" w:rsidP="00375BC9">
                  <w:pPr>
                    <w:spacing w:before="100" w:beforeAutospacing="1" w:after="100" w:afterAutospacing="1" w:line="240" w:lineRule="auto"/>
                    <w:jc w:val="center"/>
                    <w:rPr>
                      <w:b/>
                      <w:i/>
                      <w:color w:val="FFFFFF"/>
                      <w:sz w:val="20"/>
                    </w:rPr>
                  </w:pPr>
                  <w:r w:rsidRPr="00D31B9C">
                    <w:rPr>
                      <w:b/>
                      <w:i/>
                      <w:color w:val="FFFFFF"/>
                      <w:sz w:val="20"/>
                    </w:rPr>
                    <w:t>Responsible</w:t>
                  </w:r>
                </w:p>
              </w:tc>
            </w:tr>
            <w:tr w:rsidR="00375BC9" w14:paraId="3FF5FB27" w14:textId="77777777" w:rsidTr="002325F1">
              <w:tc>
                <w:tcPr>
                  <w:tcW w:w="1188" w:type="dxa"/>
                  <w:shd w:val="clear" w:color="auto" w:fill="E6E6E6"/>
                  <w:vAlign w:val="center"/>
                </w:tcPr>
                <w:p w14:paraId="742D0E25" w14:textId="77777777" w:rsidR="00375BC9" w:rsidRPr="0019340F" w:rsidRDefault="00375BC9" w:rsidP="00375BC9">
                  <w:pPr>
                    <w:spacing w:after="240" w:line="240" w:lineRule="auto"/>
                    <w:rPr>
                      <w:b/>
                      <w:sz w:val="20"/>
                    </w:rPr>
                  </w:pPr>
                  <w:r w:rsidRPr="0019340F">
                    <w:rPr>
                      <w:b/>
                      <w:sz w:val="20"/>
                    </w:rPr>
                    <w:t xml:space="preserve">Step </w:t>
                  </w:r>
                  <w:r>
                    <w:rPr>
                      <w:b/>
                      <w:sz w:val="20"/>
                    </w:rPr>
                    <w:t>1</w:t>
                  </w:r>
                </w:p>
              </w:tc>
              <w:tc>
                <w:tcPr>
                  <w:tcW w:w="5117" w:type="dxa"/>
                </w:tcPr>
                <w:p w14:paraId="7F84A53D" w14:textId="77777777" w:rsidR="00375BC9" w:rsidRDefault="00375BC9" w:rsidP="00375BC9">
                  <w:pPr>
                    <w:spacing w:line="240" w:lineRule="auto"/>
                  </w:pPr>
                  <w:r w:rsidRPr="78433255">
                    <w:t>DATABASE</w:t>
                  </w:r>
                </w:p>
                <w:p w14:paraId="1EC4027C" w14:textId="77777777" w:rsidR="00375BC9" w:rsidRPr="001A59C4" w:rsidRDefault="00375BC9" w:rsidP="00375BC9">
                  <w:pPr>
                    <w:pStyle w:val="Prrafodelista"/>
                    <w:numPr>
                      <w:ilvl w:val="0"/>
                      <w:numId w:val="10"/>
                    </w:numPr>
                    <w:spacing w:after="160" w:line="240" w:lineRule="auto"/>
                    <w:rPr>
                      <w:rFonts w:cs="Calibri"/>
                    </w:rPr>
                  </w:pPr>
                  <w:r>
                    <w:rPr>
                      <w:sz w:val="20"/>
                      <w:szCs w:val="20"/>
                    </w:rPr>
                    <w:t>Design tables 2h</w:t>
                  </w:r>
                </w:p>
                <w:p w14:paraId="60A0031F" w14:textId="77777777" w:rsidR="00375BC9" w:rsidRPr="001A59C4" w:rsidRDefault="00375BC9" w:rsidP="00375BC9">
                  <w:pPr>
                    <w:pStyle w:val="Prrafodelista"/>
                    <w:numPr>
                      <w:ilvl w:val="0"/>
                      <w:numId w:val="10"/>
                    </w:numPr>
                    <w:spacing w:after="160" w:line="240" w:lineRule="auto"/>
                    <w:rPr>
                      <w:rFonts w:cs="Calibri"/>
                    </w:rPr>
                  </w:pPr>
                  <w:r>
                    <w:rPr>
                      <w:sz w:val="20"/>
                      <w:szCs w:val="20"/>
                    </w:rPr>
                    <w:t>Populate master tables 2h</w:t>
                  </w:r>
                </w:p>
                <w:p w14:paraId="75A49F50" w14:textId="77777777" w:rsidR="00375BC9" w:rsidRPr="0089773F" w:rsidRDefault="00375BC9" w:rsidP="00375BC9">
                  <w:pPr>
                    <w:pStyle w:val="Prrafodelista"/>
                    <w:numPr>
                      <w:ilvl w:val="0"/>
                      <w:numId w:val="10"/>
                    </w:numPr>
                    <w:spacing w:after="160" w:line="240" w:lineRule="auto"/>
                    <w:rPr>
                      <w:rFonts w:cs="Calibri"/>
                    </w:rPr>
                  </w:pPr>
                  <w:r>
                    <w:rPr>
                      <w:sz w:val="20"/>
                      <w:szCs w:val="20"/>
                    </w:rPr>
                    <w:t>Create procedure to store vulnerabilities 6h</w:t>
                  </w:r>
                </w:p>
                <w:p w14:paraId="4780C536" w14:textId="77777777" w:rsidR="00375BC9" w:rsidRPr="00DC0F42" w:rsidRDefault="00375BC9" w:rsidP="00375BC9">
                  <w:pPr>
                    <w:pStyle w:val="Prrafodelista"/>
                    <w:numPr>
                      <w:ilvl w:val="0"/>
                      <w:numId w:val="10"/>
                    </w:numPr>
                    <w:spacing w:after="160" w:line="240" w:lineRule="auto"/>
                    <w:rPr>
                      <w:rFonts w:cs="Calibri"/>
                    </w:rPr>
                  </w:pPr>
                  <w:r>
                    <w:rPr>
                      <w:sz w:val="20"/>
                      <w:szCs w:val="20"/>
                    </w:rPr>
                    <w:t>TEST AND FIX 2h</w:t>
                  </w:r>
                </w:p>
                <w:p w14:paraId="321A79EA" w14:textId="77777777" w:rsidR="00375BC9" w:rsidRDefault="00375BC9" w:rsidP="00375BC9">
                  <w:pPr>
                    <w:spacing w:line="240" w:lineRule="auto"/>
                  </w:pPr>
                </w:p>
              </w:tc>
              <w:tc>
                <w:tcPr>
                  <w:tcW w:w="1628" w:type="dxa"/>
                  <w:vAlign w:val="center"/>
                </w:tcPr>
                <w:p w14:paraId="3CC3E2EB" w14:textId="77777777" w:rsidR="00375BC9" w:rsidRDefault="00375BC9" w:rsidP="00375BC9">
                  <w:pPr>
                    <w:spacing w:after="240" w:line="240" w:lineRule="auto"/>
                    <w:jc w:val="center"/>
                    <w:rPr>
                      <w:sz w:val="20"/>
                    </w:rPr>
                  </w:pPr>
                  <w:r>
                    <w:rPr>
                      <w:sz w:val="20"/>
                    </w:rPr>
                    <w:t>12</w:t>
                  </w:r>
                  <w:r w:rsidRPr="31F0525A">
                    <w:rPr>
                      <w:sz w:val="20"/>
                    </w:rPr>
                    <w:t xml:space="preserve"> Hours</w:t>
                  </w:r>
                </w:p>
                <w:p w14:paraId="41E53434" w14:textId="77777777" w:rsidR="00375BC9" w:rsidRDefault="00375BC9" w:rsidP="00375BC9">
                  <w:pPr>
                    <w:spacing w:after="240" w:line="240" w:lineRule="auto"/>
                    <w:jc w:val="center"/>
                    <w:rPr>
                      <w:sz w:val="20"/>
                      <w:highlight w:val="yellow"/>
                    </w:rPr>
                  </w:pPr>
                </w:p>
              </w:tc>
              <w:tc>
                <w:tcPr>
                  <w:tcW w:w="1507" w:type="dxa"/>
                  <w:tcBorders>
                    <w:bottom w:val="single" w:sz="4" w:space="0" w:color="999999"/>
                  </w:tcBorders>
                  <w:vAlign w:val="center"/>
                </w:tcPr>
                <w:p w14:paraId="111078C6" w14:textId="77777777" w:rsidR="00375BC9" w:rsidRDefault="00375BC9" w:rsidP="00375BC9">
                  <w:pPr>
                    <w:spacing w:after="240" w:line="240" w:lineRule="auto"/>
                    <w:jc w:val="center"/>
                    <w:rPr>
                      <w:sz w:val="20"/>
                    </w:rPr>
                  </w:pPr>
                  <w:r>
                    <w:rPr>
                      <w:sz w:val="20"/>
                    </w:rPr>
                    <w:t>René Silva</w:t>
                  </w:r>
                  <w:r w:rsidRPr="78433255">
                    <w:rPr>
                      <w:sz w:val="20"/>
                    </w:rPr>
                    <w:t xml:space="preserve"> </w:t>
                  </w:r>
                </w:p>
              </w:tc>
            </w:tr>
            <w:tr w:rsidR="00375BC9" w14:paraId="0DC7FEBA" w14:textId="77777777" w:rsidTr="002325F1">
              <w:tc>
                <w:tcPr>
                  <w:tcW w:w="1188" w:type="dxa"/>
                  <w:shd w:val="clear" w:color="auto" w:fill="E6E6E6"/>
                  <w:vAlign w:val="center"/>
                </w:tcPr>
                <w:p w14:paraId="5AB0DBFC" w14:textId="77777777" w:rsidR="00375BC9" w:rsidRDefault="00375BC9" w:rsidP="00375BC9">
                  <w:pPr>
                    <w:spacing w:after="240" w:line="240" w:lineRule="auto"/>
                    <w:rPr>
                      <w:b/>
                      <w:bCs/>
                      <w:sz w:val="20"/>
                    </w:rPr>
                  </w:pPr>
                  <w:r w:rsidRPr="78433255">
                    <w:rPr>
                      <w:b/>
                      <w:bCs/>
                      <w:sz w:val="20"/>
                    </w:rPr>
                    <w:t xml:space="preserve">Step </w:t>
                  </w:r>
                  <w:r>
                    <w:rPr>
                      <w:b/>
                      <w:bCs/>
                      <w:sz w:val="20"/>
                    </w:rPr>
                    <w:t>2</w:t>
                  </w:r>
                </w:p>
                <w:p w14:paraId="4DF44410" w14:textId="77777777" w:rsidR="00375BC9" w:rsidRPr="0019340F" w:rsidRDefault="00375BC9" w:rsidP="00375BC9">
                  <w:pPr>
                    <w:spacing w:after="240" w:line="240" w:lineRule="auto"/>
                    <w:rPr>
                      <w:b/>
                      <w:sz w:val="20"/>
                    </w:rPr>
                  </w:pPr>
                </w:p>
              </w:tc>
              <w:tc>
                <w:tcPr>
                  <w:tcW w:w="5117" w:type="dxa"/>
                </w:tcPr>
                <w:p w14:paraId="2EE3FAC5" w14:textId="77777777" w:rsidR="00375BC9" w:rsidRPr="001A59C4" w:rsidRDefault="00375BC9" w:rsidP="00375BC9">
                  <w:pPr>
                    <w:spacing w:line="240" w:lineRule="auto"/>
                    <w:rPr>
                      <w:sz w:val="20"/>
                    </w:rPr>
                  </w:pPr>
                  <w:r>
                    <w:t>Configure WebServer</w:t>
                  </w:r>
                </w:p>
              </w:tc>
              <w:tc>
                <w:tcPr>
                  <w:tcW w:w="1628" w:type="dxa"/>
                  <w:vAlign w:val="center"/>
                </w:tcPr>
                <w:p w14:paraId="7B18330D" w14:textId="77777777" w:rsidR="00375BC9" w:rsidRDefault="00375BC9" w:rsidP="00375BC9">
                  <w:pPr>
                    <w:spacing w:after="240" w:line="240" w:lineRule="auto"/>
                    <w:jc w:val="center"/>
                    <w:rPr>
                      <w:sz w:val="20"/>
                    </w:rPr>
                  </w:pPr>
                  <w:r>
                    <w:rPr>
                      <w:sz w:val="20"/>
                    </w:rPr>
                    <w:t xml:space="preserve">4 </w:t>
                  </w:r>
                  <w:r w:rsidRPr="31F0525A">
                    <w:rPr>
                      <w:sz w:val="20"/>
                    </w:rPr>
                    <w:t>Hours</w:t>
                  </w:r>
                </w:p>
                <w:p w14:paraId="6A6B719B" w14:textId="77777777" w:rsidR="00375BC9" w:rsidRDefault="00375BC9" w:rsidP="00375BC9">
                  <w:pPr>
                    <w:spacing w:after="240" w:line="240" w:lineRule="auto"/>
                    <w:jc w:val="center"/>
                    <w:rPr>
                      <w:sz w:val="20"/>
                    </w:rPr>
                  </w:pPr>
                  <w:r>
                    <w:rPr>
                      <w:sz w:val="20"/>
                    </w:rPr>
                    <w:t>NOT_EXECUTED</w:t>
                  </w:r>
                </w:p>
                <w:p w14:paraId="36F23920" w14:textId="77777777" w:rsidR="00375BC9" w:rsidRDefault="00375BC9" w:rsidP="00375BC9">
                  <w:pPr>
                    <w:spacing w:after="240" w:line="240" w:lineRule="auto"/>
                    <w:jc w:val="center"/>
                    <w:rPr>
                      <w:sz w:val="20"/>
                    </w:rPr>
                  </w:pPr>
                </w:p>
              </w:tc>
              <w:tc>
                <w:tcPr>
                  <w:tcW w:w="1507" w:type="dxa"/>
                  <w:tcBorders>
                    <w:bottom w:val="single" w:sz="4" w:space="0" w:color="999999"/>
                  </w:tcBorders>
                  <w:vAlign w:val="center"/>
                </w:tcPr>
                <w:p w14:paraId="05865719" w14:textId="77777777" w:rsidR="00375BC9" w:rsidRDefault="00375BC9" w:rsidP="00375BC9">
                  <w:pPr>
                    <w:spacing w:after="240" w:line="240" w:lineRule="auto"/>
                    <w:jc w:val="center"/>
                    <w:rPr>
                      <w:sz w:val="20"/>
                    </w:rPr>
                  </w:pPr>
                  <w:r>
                    <w:rPr>
                      <w:sz w:val="20"/>
                    </w:rPr>
                    <w:t>René Silva</w:t>
                  </w:r>
                </w:p>
              </w:tc>
            </w:tr>
            <w:tr w:rsidR="00375BC9" w14:paraId="1D0B3B2F" w14:textId="77777777" w:rsidTr="002325F1">
              <w:tc>
                <w:tcPr>
                  <w:tcW w:w="1188" w:type="dxa"/>
                  <w:shd w:val="clear" w:color="auto" w:fill="E6E6E6"/>
                  <w:vAlign w:val="center"/>
                </w:tcPr>
                <w:p w14:paraId="4C83D23A" w14:textId="77777777" w:rsidR="00375BC9" w:rsidRDefault="00375BC9" w:rsidP="00375BC9">
                  <w:pPr>
                    <w:spacing w:after="240" w:line="240" w:lineRule="auto"/>
                    <w:rPr>
                      <w:b/>
                      <w:bCs/>
                      <w:sz w:val="20"/>
                    </w:rPr>
                  </w:pPr>
                  <w:r w:rsidRPr="78433255">
                    <w:rPr>
                      <w:b/>
                      <w:bCs/>
                      <w:sz w:val="20"/>
                    </w:rPr>
                    <w:t xml:space="preserve">Step </w:t>
                  </w:r>
                  <w:r>
                    <w:rPr>
                      <w:b/>
                      <w:bCs/>
                      <w:sz w:val="20"/>
                    </w:rPr>
                    <w:t>3</w:t>
                  </w:r>
                </w:p>
                <w:p w14:paraId="7824DECC" w14:textId="77777777" w:rsidR="00375BC9" w:rsidRDefault="00375BC9" w:rsidP="00375BC9">
                  <w:pPr>
                    <w:spacing w:line="240" w:lineRule="auto"/>
                    <w:rPr>
                      <w:b/>
                      <w:bCs/>
                    </w:rPr>
                  </w:pPr>
                </w:p>
              </w:tc>
              <w:tc>
                <w:tcPr>
                  <w:tcW w:w="5117" w:type="dxa"/>
                </w:tcPr>
                <w:p w14:paraId="39842F3F" w14:textId="77777777" w:rsidR="00375BC9" w:rsidRDefault="00375BC9" w:rsidP="00375BC9">
                  <w:pPr>
                    <w:spacing w:line="240" w:lineRule="auto"/>
                  </w:pPr>
                  <w:r>
                    <w:t xml:space="preserve">Configure GLPI – Create Users and Entities (Customers) </w:t>
                  </w:r>
                </w:p>
                <w:p w14:paraId="1F155689" w14:textId="77777777" w:rsidR="00375BC9" w:rsidRPr="00963B2F" w:rsidRDefault="00375BC9" w:rsidP="00375BC9">
                  <w:pPr>
                    <w:spacing w:line="240" w:lineRule="auto"/>
                  </w:pPr>
                  <w:r>
                    <w:t xml:space="preserve">Create some entity like </w:t>
                  </w:r>
                  <w:r w:rsidRPr="002110F8">
                    <w:rPr>
                      <w:b/>
                      <w:bCs/>
                    </w:rPr>
                    <w:t>BROOK</w:t>
                  </w:r>
                  <w:r>
                    <w:rPr>
                      <w:b/>
                      <w:bCs/>
                    </w:rPr>
                    <w:t>FIELD</w:t>
                  </w:r>
                  <w:r>
                    <w:t xml:space="preserve"> or </w:t>
                  </w:r>
                  <w:r w:rsidRPr="002110F8">
                    <w:rPr>
                      <w:b/>
                      <w:bCs/>
                    </w:rPr>
                    <w:t>CUSH</w:t>
                  </w:r>
                  <w:r>
                    <w:rPr>
                      <w:b/>
                      <w:bCs/>
                    </w:rPr>
                    <w:t>WAKE</w:t>
                  </w:r>
                </w:p>
              </w:tc>
              <w:tc>
                <w:tcPr>
                  <w:tcW w:w="1628" w:type="dxa"/>
                  <w:vAlign w:val="center"/>
                </w:tcPr>
                <w:p w14:paraId="10A586A9" w14:textId="77777777" w:rsidR="00375BC9" w:rsidRDefault="00375BC9" w:rsidP="00375BC9">
                  <w:pPr>
                    <w:spacing w:after="240" w:line="240" w:lineRule="auto"/>
                    <w:jc w:val="center"/>
                    <w:rPr>
                      <w:sz w:val="20"/>
                    </w:rPr>
                  </w:pPr>
                  <w:r>
                    <w:rPr>
                      <w:sz w:val="20"/>
                    </w:rPr>
                    <w:t>4</w:t>
                  </w:r>
                  <w:r w:rsidRPr="78433255">
                    <w:rPr>
                      <w:sz w:val="20"/>
                    </w:rPr>
                    <w:t xml:space="preserve"> </w:t>
                  </w:r>
                  <w:r w:rsidRPr="31F0525A">
                    <w:rPr>
                      <w:sz w:val="20"/>
                    </w:rPr>
                    <w:t>Hours</w:t>
                  </w:r>
                </w:p>
                <w:p w14:paraId="392BC069" w14:textId="77777777" w:rsidR="00375BC9" w:rsidRDefault="00375BC9" w:rsidP="00375BC9">
                  <w:pPr>
                    <w:spacing w:after="240" w:line="240" w:lineRule="auto"/>
                    <w:jc w:val="center"/>
                    <w:rPr>
                      <w:sz w:val="20"/>
                    </w:rPr>
                  </w:pPr>
                  <w:r>
                    <w:rPr>
                      <w:sz w:val="20"/>
                    </w:rPr>
                    <w:t>NOT_EXECUTED</w:t>
                  </w:r>
                </w:p>
                <w:p w14:paraId="5E814CC4" w14:textId="77777777" w:rsidR="00375BC9" w:rsidRDefault="00375BC9" w:rsidP="00375BC9">
                  <w:pPr>
                    <w:spacing w:line="240" w:lineRule="auto"/>
                    <w:jc w:val="center"/>
                  </w:pPr>
                </w:p>
              </w:tc>
              <w:tc>
                <w:tcPr>
                  <w:tcW w:w="1507" w:type="dxa"/>
                  <w:tcBorders>
                    <w:bottom w:val="single" w:sz="4" w:space="0" w:color="999999"/>
                  </w:tcBorders>
                  <w:vAlign w:val="center"/>
                </w:tcPr>
                <w:p w14:paraId="216AE621" w14:textId="77777777" w:rsidR="00375BC9" w:rsidRDefault="00375BC9" w:rsidP="00375BC9">
                  <w:pPr>
                    <w:spacing w:line="240" w:lineRule="auto"/>
                    <w:jc w:val="center"/>
                  </w:pPr>
                  <w:r>
                    <w:rPr>
                      <w:sz w:val="20"/>
                    </w:rPr>
                    <w:t>René Silva</w:t>
                  </w:r>
                </w:p>
              </w:tc>
            </w:tr>
            <w:tr w:rsidR="00375BC9" w14:paraId="716389FA" w14:textId="77777777" w:rsidTr="002325F1">
              <w:tc>
                <w:tcPr>
                  <w:tcW w:w="1188" w:type="dxa"/>
                  <w:shd w:val="clear" w:color="auto" w:fill="E6E6E6"/>
                  <w:vAlign w:val="center"/>
                </w:tcPr>
                <w:p w14:paraId="52EA4095" w14:textId="77777777" w:rsidR="00375BC9" w:rsidRPr="78433255" w:rsidRDefault="00375BC9" w:rsidP="00375BC9">
                  <w:pPr>
                    <w:spacing w:after="240" w:line="240" w:lineRule="auto"/>
                    <w:rPr>
                      <w:b/>
                      <w:bCs/>
                      <w:sz w:val="20"/>
                    </w:rPr>
                  </w:pPr>
                  <w:r w:rsidRPr="0019340F">
                    <w:rPr>
                      <w:b/>
                      <w:sz w:val="20"/>
                    </w:rPr>
                    <w:t xml:space="preserve">Step </w:t>
                  </w:r>
                  <w:r>
                    <w:rPr>
                      <w:b/>
                      <w:sz w:val="20"/>
                    </w:rPr>
                    <w:t>4</w:t>
                  </w:r>
                </w:p>
              </w:tc>
              <w:tc>
                <w:tcPr>
                  <w:tcW w:w="5117" w:type="dxa"/>
                </w:tcPr>
                <w:p w14:paraId="7FBC6B0B" w14:textId="77777777" w:rsidR="00375BC9" w:rsidRDefault="00375BC9" w:rsidP="00375BC9">
                  <w:pPr>
                    <w:spacing w:line="240" w:lineRule="auto"/>
                  </w:pPr>
                  <w:r>
                    <w:t>Python Development</w:t>
                  </w:r>
                </w:p>
                <w:p w14:paraId="7A6379CE" w14:textId="77777777" w:rsidR="00375BC9" w:rsidRPr="00A67CB5" w:rsidRDefault="00375BC9" w:rsidP="00375BC9">
                  <w:pPr>
                    <w:pStyle w:val="Prrafodelista"/>
                    <w:numPr>
                      <w:ilvl w:val="0"/>
                      <w:numId w:val="10"/>
                    </w:numPr>
                    <w:spacing w:after="160" w:line="240" w:lineRule="auto"/>
                    <w:rPr>
                      <w:rFonts w:cs="Calibri"/>
                    </w:rPr>
                  </w:pPr>
                  <w:r>
                    <w:rPr>
                      <w:sz w:val="20"/>
                      <w:szCs w:val="20"/>
                    </w:rPr>
                    <w:t>Create class diagram with the entities involved 8h</w:t>
                  </w:r>
                </w:p>
                <w:p w14:paraId="5544DAEE" w14:textId="77777777" w:rsidR="00375BC9" w:rsidRPr="00A67CB5" w:rsidRDefault="00375BC9" w:rsidP="00375BC9">
                  <w:pPr>
                    <w:pStyle w:val="Prrafodelista"/>
                    <w:numPr>
                      <w:ilvl w:val="0"/>
                      <w:numId w:val="10"/>
                    </w:numPr>
                    <w:spacing w:after="160" w:line="240" w:lineRule="auto"/>
                    <w:rPr>
                      <w:rFonts w:cs="Calibri"/>
                    </w:rPr>
                  </w:pPr>
                  <w:r>
                    <w:rPr>
                      <w:sz w:val="20"/>
                      <w:szCs w:val="20"/>
                    </w:rPr>
                    <w:t>Vulnerability report at Windows Operative System 8h</w:t>
                  </w:r>
                </w:p>
                <w:p w14:paraId="4D8FC97B" w14:textId="77777777" w:rsidR="00375BC9" w:rsidRPr="008C44EE" w:rsidRDefault="00375BC9" w:rsidP="00375BC9">
                  <w:pPr>
                    <w:pStyle w:val="Prrafodelista"/>
                    <w:numPr>
                      <w:ilvl w:val="0"/>
                      <w:numId w:val="10"/>
                    </w:numPr>
                    <w:spacing w:after="160" w:line="240" w:lineRule="auto"/>
                    <w:rPr>
                      <w:rFonts w:cs="Calibri"/>
                    </w:rPr>
                  </w:pPr>
                  <w:r>
                    <w:rPr>
                      <w:sz w:val="20"/>
                      <w:szCs w:val="20"/>
                    </w:rPr>
                    <w:t>Vulnerability SQL report Exported as JSON- PDF result 8h</w:t>
                  </w:r>
                </w:p>
                <w:p w14:paraId="2031588A" w14:textId="77777777" w:rsidR="00375BC9" w:rsidRPr="008C44EE" w:rsidRDefault="00375BC9" w:rsidP="00375BC9">
                  <w:pPr>
                    <w:pStyle w:val="Prrafodelista"/>
                    <w:numPr>
                      <w:ilvl w:val="0"/>
                      <w:numId w:val="10"/>
                    </w:numPr>
                    <w:spacing w:after="160" w:line="240" w:lineRule="auto"/>
                    <w:rPr>
                      <w:rFonts w:cs="Calibri"/>
                    </w:rPr>
                  </w:pPr>
                  <w:r>
                    <w:rPr>
                      <w:sz w:val="20"/>
                      <w:szCs w:val="20"/>
                    </w:rPr>
                    <w:t xml:space="preserve">Vulnerability PORT report Exported as JSON- </w:t>
                  </w:r>
                  <w:r>
                    <w:rPr>
                      <w:sz w:val="20"/>
                      <w:szCs w:val="20"/>
                    </w:rPr>
                    <w:lastRenderedPageBreak/>
                    <w:t>PDF result 8h</w:t>
                  </w:r>
                </w:p>
                <w:p w14:paraId="201E6C58" w14:textId="77777777" w:rsidR="00375BC9" w:rsidRPr="00A67CB5" w:rsidRDefault="00375BC9" w:rsidP="00375BC9">
                  <w:pPr>
                    <w:pStyle w:val="Prrafodelista"/>
                    <w:numPr>
                      <w:ilvl w:val="0"/>
                      <w:numId w:val="10"/>
                    </w:numPr>
                    <w:spacing w:after="160" w:line="240" w:lineRule="auto"/>
                    <w:rPr>
                      <w:rFonts w:cs="Calibri"/>
                    </w:rPr>
                  </w:pPr>
                  <w:r>
                    <w:rPr>
                      <w:sz w:val="20"/>
                      <w:szCs w:val="20"/>
                    </w:rPr>
                    <w:t>History Report Exported as JSON- PDF result 16h</w:t>
                  </w:r>
                </w:p>
                <w:p w14:paraId="4A2F2703" w14:textId="77777777" w:rsidR="00375BC9" w:rsidRPr="00A67CB5" w:rsidRDefault="00375BC9" w:rsidP="00375BC9">
                  <w:pPr>
                    <w:pStyle w:val="Prrafodelista"/>
                    <w:spacing w:line="240" w:lineRule="auto"/>
                    <w:rPr>
                      <w:rFonts w:cs="Calibri"/>
                    </w:rPr>
                  </w:pPr>
                </w:p>
                <w:p w14:paraId="0DF87D07" w14:textId="77777777" w:rsidR="00375BC9" w:rsidRPr="008C44EE" w:rsidRDefault="00375BC9" w:rsidP="00375BC9">
                  <w:pPr>
                    <w:spacing w:line="240" w:lineRule="auto"/>
                    <w:rPr>
                      <w:rFonts w:cs="Calibri"/>
                    </w:rPr>
                  </w:pPr>
                </w:p>
                <w:p w14:paraId="10E12E58" w14:textId="77777777" w:rsidR="00375BC9" w:rsidRPr="0033371E" w:rsidRDefault="00375BC9" w:rsidP="00375BC9">
                  <w:pPr>
                    <w:pStyle w:val="Prrafodelista"/>
                    <w:spacing w:line="240" w:lineRule="auto"/>
                    <w:rPr>
                      <w:rFonts w:cs="Calibri"/>
                    </w:rPr>
                  </w:pPr>
                </w:p>
                <w:p w14:paraId="29BB8D4F" w14:textId="77777777" w:rsidR="00375BC9" w:rsidRDefault="00375BC9" w:rsidP="00375BC9">
                  <w:pPr>
                    <w:spacing w:line="240" w:lineRule="auto"/>
                  </w:pPr>
                </w:p>
              </w:tc>
              <w:tc>
                <w:tcPr>
                  <w:tcW w:w="1628" w:type="dxa"/>
                  <w:vAlign w:val="center"/>
                </w:tcPr>
                <w:p w14:paraId="1B28D10A" w14:textId="77777777" w:rsidR="00375BC9" w:rsidRDefault="00375BC9" w:rsidP="00375BC9">
                  <w:pPr>
                    <w:spacing w:after="240" w:line="240" w:lineRule="auto"/>
                    <w:jc w:val="center"/>
                    <w:rPr>
                      <w:sz w:val="20"/>
                    </w:rPr>
                  </w:pPr>
                  <w:r>
                    <w:rPr>
                      <w:sz w:val="20"/>
                    </w:rPr>
                    <w:lastRenderedPageBreak/>
                    <w:t>60</w:t>
                  </w:r>
                  <w:r w:rsidRPr="78433255">
                    <w:rPr>
                      <w:sz w:val="20"/>
                    </w:rPr>
                    <w:t xml:space="preserve"> </w:t>
                  </w:r>
                  <w:r w:rsidRPr="31F0525A">
                    <w:rPr>
                      <w:sz w:val="20"/>
                    </w:rPr>
                    <w:t>Hours</w:t>
                  </w:r>
                </w:p>
              </w:tc>
              <w:tc>
                <w:tcPr>
                  <w:tcW w:w="1507" w:type="dxa"/>
                  <w:tcBorders>
                    <w:bottom w:val="single" w:sz="4" w:space="0" w:color="999999"/>
                  </w:tcBorders>
                  <w:vAlign w:val="center"/>
                </w:tcPr>
                <w:p w14:paraId="07E82F19" w14:textId="77777777" w:rsidR="00375BC9" w:rsidRDefault="00375BC9" w:rsidP="00375BC9">
                  <w:pPr>
                    <w:spacing w:line="240" w:lineRule="auto"/>
                    <w:jc w:val="center"/>
                    <w:rPr>
                      <w:sz w:val="20"/>
                    </w:rPr>
                  </w:pPr>
                  <w:r>
                    <w:rPr>
                      <w:sz w:val="20"/>
                    </w:rPr>
                    <w:t>René Silva</w:t>
                  </w:r>
                </w:p>
              </w:tc>
            </w:tr>
            <w:tr w:rsidR="00375BC9" w14:paraId="35A35A13" w14:textId="77777777" w:rsidTr="002325F1">
              <w:tc>
                <w:tcPr>
                  <w:tcW w:w="1188" w:type="dxa"/>
                  <w:shd w:val="clear" w:color="auto" w:fill="E6E6E6"/>
                  <w:vAlign w:val="center"/>
                </w:tcPr>
                <w:p w14:paraId="12B128FE" w14:textId="77777777" w:rsidR="00375BC9" w:rsidRPr="78433255" w:rsidRDefault="00375BC9" w:rsidP="00375BC9">
                  <w:pPr>
                    <w:spacing w:after="240" w:line="240" w:lineRule="auto"/>
                    <w:rPr>
                      <w:b/>
                      <w:bCs/>
                      <w:sz w:val="20"/>
                    </w:rPr>
                  </w:pPr>
                  <w:r>
                    <w:rPr>
                      <w:b/>
                      <w:bCs/>
                      <w:sz w:val="20"/>
                    </w:rPr>
                    <w:t>Step 5</w:t>
                  </w:r>
                </w:p>
              </w:tc>
              <w:tc>
                <w:tcPr>
                  <w:tcW w:w="5117" w:type="dxa"/>
                </w:tcPr>
                <w:p w14:paraId="317E64C7" w14:textId="77777777" w:rsidR="00375BC9" w:rsidRDefault="00375BC9" w:rsidP="00375BC9">
                  <w:pPr>
                    <w:spacing w:line="240" w:lineRule="auto"/>
                  </w:pPr>
                  <w:r>
                    <w:t>Test and generate local RESULTS against the SERVER_LIST</w:t>
                  </w:r>
                </w:p>
              </w:tc>
              <w:tc>
                <w:tcPr>
                  <w:tcW w:w="1628" w:type="dxa"/>
                  <w:vAlign w:val="center"/>
                </w:tcPr>
                <w:p w14:paraId="58ECEB3A" w14:textId="77777777" w:rsidR="00375BC9" w:rsidRDefault="00375BC9" w:rsidP="00375BC9">
                  <w:pPr>
                    <w:spacing w:after="240" w:line="240" w:lineRule="auto"/>
                    <w:jc w:val="center"/>
                    <w:rPr>
                      <w:sz w:val="20"/>
                    </w:rPr>
                  </w:pPr>
                  <w:r>
                    <w:rPr>
                      <w:sz w:val="20"/>
                    </w:rPr>
                    <w:t>Machine Hours</w:t>
                  </w:r>
                </w:p>
              </w:tc>
              <w:tc>
                <w:tcPr>
                  <w:tcW w:w="1507" w:type="dxa"/>
                  <w:tcBorders>
                    <w:bottom w:val="single" w:sz="4" w:space="0" w:color="999999"/>
                  </w:tcBorders>
                  <w:vAlign w:val="center"/>
                </w:tcPr>
                <w:p w14:paraId="1408EE1C" w14:textId="77777777" w:rsidR="00375BC9" w:rsidRDefault="00375BC9" w:rsidP="00375BC9">
                  <w:pPr>
                    <w:spacing w:line="240" w:lineRule="auto"/>
                    <w:jc w:val="center"/>
                    <w:rPr>
                      <w:sz w:val="20"/>
                    </w:rPr>
                  </w:pPr>
                </w:p>
              </w:tc>
            </w:tr>
            <w:tr w:rsidR="00375BC9" w:rsidRPr="00EB0C49" w14:paraId="71204078" w14:textId="77777777" w:rsidTr="002325F1">
              <w:trPr>
                <w:gridAfter w:val="1"/>
                <w:wAfter w:w="1507" w:type="dxa"/>
              </w:trPr>
              <w:tc>
                <w:tcPr>
                  <w:tcW w:w="1188" w:type="dxa"/>
                  <w:shd w:val="clear" w:color="auto" w:fill="E6E6E6"/>
                  <w:vAlign w:val="center"/>
                </w:tcPr>
                <w:p w14:paraId="56C363B1" w14:textId="77777777" w:rsidR="00375BC9" w:rsidRPr="00EB0C49" w:rsidRDefault="00375BC9" w:rsidP="00375BC9">
                  <w:pPr>
                    <w:spacing w:after="240" w:line="240" w:lineRule="auto"/>
                    <w:rPr>
                      <w:b/>
                      <w:sz w:val="20"/>
                    </w:rPr>
                  </w:pPr>
                  <w:r w:rsidRPr="00EB0C49">
                    <w:rPr>
                      <w:b/>
                      <w:sz w:val="20"/>
                    </w:rPr>
                    <w:t>Total</w:t>
                  </w:r>
                </w:p>
              </w:tc>
              <w:tc>
                <w:tcPr>
                  <w:tcW w:w="5117" w:type="dxa"/>
                </w:tcPr>
                <w:p w14:paraId="20D46082" w14:textId="77777777" w:rsidR="00375BC9" w:rsidRPr="00EB0C49" w:rsidRDefault="00375BC9" w:rsidP="00375BC9">
                  <w:pPr>
                    <w:spacing w:after="240" w:line="240" w:lineRule="auto"/>
                    <w:rPr>
                      <w:sz w:val="20"/>
                    </w:rPr>
                  </w:pPr>
                  <w:r w:rsidRPr="00EB0C49">
                    <w:rPr>
                      <w:sz w:val="20"/>
                    </w:rPr>
                    <w:t xml:space="preserve">Total estimated time needed for the execution of the </w:t>
                  </w:r>
                  <w:r>
                    <w:rPr>
                      <w:sz w:val="20"/>
                    </w:rPr>
                    <w:t>Main Steps</w:t>
                  </w:r>
                  <w:r w:rsidRPr="00EB0C49">
                    <w:rPr>
                      <w:sz w:val="20"/>
                    </w:rPr>
                    <w:t xml:space="preserve"> tasks.</w:t>
                  </w:r>
                </w:p>
              </w:tc>
              <w:tc>
                <w:tcPr>
                  <w:tcW w:w="1628" w:type="dxa"/>
                  <w:vAlign w:val="center"/>
                </w:tcPr>
                <w:p w14:paraId="0E872196" w14:textId="77777777" w:rsidR="00375BC9" w:rsidRPr="00EB0C49" w:rsidRDefault="00375BC9" w:rsidP="00375BC9">
                  <w:pPr>
                    <w:spacing w:after="240" w:line="240" w:lineRule="auto"/>
                    <w:jc w:val="center"/>
                    <w:rPr>
                      <w:sz w:val="20"/>
                    </w:rPr>
                  </w:pPr>
                  <w:r>
                    <w:rPr>
                      <w:sz w:val="20"/>
                    </w:rPr>
                    <w:t>80</w:t>
                  </w:r>
                  <w:r w:rsidRPr="31F0525A">
                    <w:rPr>
                      <w:sz w:val="20"/>
                    </w:rPr>
                    <w:t xml:space="preserve"> Hours </w:t>
                  </w:r>
                </w:p>
              </w:tc>
            </w:tr>
          </w:tbl>
          <w:p w14:paraId="7D5638A5" w14:textId="77777777" w:rsidR="00375BC9" w:rsidRPr="00A860BD" w:rsidRDefault="00375BC9" w:rsidP="00375BC9">
            <w:pPr>
              <w:pStyle w:val="Ttulo1"/>
            </w:pPr>
            <w:bookmarkStart w:id="12" w:name="_Toc108434179"/>
            <w:r w:rsidRPr="00A860BD">
              <w:t>Validation Process</w:t>
            </w:r>
            <w:bookmarkEnd w:id="12"/>
          </w:p>
          <w:p w14:paraId="6FC81849" w14:textId="77777777" w:rsidR="00375BC9" w:rsidRPr="00A860BD" w:rsidRDefault="00375BC9" w:rsidP="00375BC9"/>
          <w:p w14:paraId="6A589C95" w14:textId="77777777" w:rsidR="00375BC9" w:rsidRPr="00A860BD" w:rsidRDefault="00375BC9" w:rsidP="00375BC9">
            <w:pPr>
              <w:pStyle w:val="BodyTextIndented"/>
            </w:pPr>
            <w:r w:rsidRPr="00A860BD">
              <w:t>The following validation steps will be executed to determine if the activity has accomplished its original purpose or not, and to confirm that the products and the environments affected during the activity are working as expected.</w:t>
            </w:r>
          </w:p>
          <w:p w14:paraId="647BE7E7" w14:textId="77777777" w:rsidR="00375BC9" w:rsidRPr="00A860BD" w:rsidRDefault="00375BC9" w:rsidP="00375BC9">
            <w:pPr>
              <w:pStyle w:val="BodyTextIndented"/>
            </w:pPr>
            <w:r>
              <w:t>Listed below are all the steps that will be part of the Activity Validation Process:</w:t>
            </w:r>
          </w:p>
          <w:p w14:paraId="007C78B7" w14:textId="77777777" w:rsidR="00375BC9" w:rsidRDefault="00375BC9" w:rsidP="00375BC9">
            <w:pPr>
              <w:pStyle w:val="BodyTextIndented"/>
              <w:rPr>
                <w:szCs w:val="22"/>
              </w:rPr>
            </w:pPr>
          </w:p>
          <w:tbl>
            <w:tblPr>
              <w:tblW w:w="9360" w:type="dxa"/>
              <w:tblInd w:w="105" w:type="dxa"/>
              <w:tblLook w:val="01E0" w:firstRow="1" w:lastRow="1" w:firstColumn="1" w:lastColumn="1" w:noHBand="0" w:noVBand="0"/>
            </w:tblPr>
            <w:tblGrid>
              <w:gridCol w:w="976"/>
              <w:gridCol w:w="5604"/>
              <w:gridCol w:w="1272"/>
              <w:gridCol w:w="1508"/>
            </w:tblGrid>
            <w:tr w:rsidR="00375BC9" w14:paraId="5005B777" w14:textId="77777777" w:rsidTr="00805FEE">
              <w:tc>
                <w:tcPr>
                  <w:tcW w:w="976" w:type="dxa"/>
                  <w:tcBorders>
                    <w:top w:val="single" w:sz="6" w:space="0" w:color="999999"/>
                    <w:left w:val="single" w:sz="6" w:space="0" w:color="999999"/>
                    <w:bottom w:val="single" w:sz="6" w:space="0" w:color="999999"/>
                    <w:right w:val="single" w:sz="6" w:space="0" w:color="999999"/>
                  </w:tcBorders>
                  <w:shd w:val="clear" w:color="auto" w:fill="003366"/>
                </w:tcPr>
                <w:p w14:paraId="422FB842" w14:textId="77777777" w:rsidR="00375BC9" w:rsidRDefault="00375BC9" w:rsidP="00375BC9">
                  <w:pPr>
                    <w:spacing w:beforeAutospacing="1" w:afterAutospacing="1" w:line="240" w:lineRule="atLeast"/>
                    <w:jc w:val="center"/>
                    <w:rPr>
                      <w:rFonts w:eastAsia="Garamond" w:cs="Garamond"/>
                      <w:color w:val="FFFFFF" w:themeColor="background1"/>
                      <w:sz w:val="20"/>
                    </w:rPr>
                  </w:pPr>
                  <w:r w:rsidRPr="31F0525A">
                    <w:rPr>
                      <w:rFonts w:eastAsia="Garamond" w:cs="Garamond"/>
                      <w:b/>
                      <w:bCs/>
                      <w:i/>
                      <w:iCs/>
                      <w:color w:val="FFFFFF" w:themeColor="background1"/>
                      <w:sz w:val="20"/>
                    </w:rPr>
                    <w:t>Step</w:t>
                  </w:r>
                </w:p>
              </w:tc>
              <w:tc>
                <w:tcPr>
                  <w:tcW w:w="5604" w:type="dxa"/>
                  <w:tcBorders>
                    <w:top w:val="single" w:sz="6" w:space="0" w:color="999999"/>
                    <w:left w:val="single" w:sz="6" w:space="0" w:color="999999"/>
                    <w:bottom w:val="single" w:sz="6" w:space="0" w:color="999999"/>
                    <w:right w:val="single" w:sz="6" w:space="0" w:color="999999"/>
                  </w:tcBorders>
                  <w:shd w:val="clear" w:color="auto" w:fill="003366"/>
                </w:tcPr>
                <w:p w14:paraId="3BBC8329" w14:textId="77777777" w:rsidR="00375BC9" w:rsidRDefault="00375BC9" w:rsidP="00375BC9">
                  <w:pPr>
                    <w:spacing w:beforeAutospacing="1" w:afterAutospacing="1" w:line="240" w:lineRule="atLeast"/>
                    <w:jc w:val="center"/>
                    <w:rPr>
                      <w:rFonts w:eastAsia="Garamond" w:cs="Garamond"/>
                      <w:color w:val="FFFFFF" w:themeColor="background1"/>
                      <w:sz w:val="20"/>
                    </w:rPr>
                  </w:pPr>
                  <w:r w:rsidRPr="31F0525A">
                    <w:rPr>
                      <w:rFonts w:eastAsia="Garamond" w:cs="Garamond"/>
                      <w:b/>
                      <w:bCs/>
                      <w:i/>
                      <w:iCs/>
                      <w:color w:val="FFFFFF" w:themeColor="background1"/>
                      <w:sz w:val="20"/>
                    </w:rPr>
                    <w:t>Description</w:t>
                  </w:r>
                </w:p>
              </w:tc>
              <w:tc>
                <w:tcPr>
                  <w:tcW w:w="1272" w:type="dxa"/>
                  <w:tcBorders>
                    <w:top w:val="single" w:sz="6" w:space="0" w:color="999999"/>
                    <w:left w:val="single" w:sz="6" w:space="0" w:color="999999"/>
                    <w:bottom w:val="single" w:sz="6" w:space="0" w:color="999999"/>
                    <w:right w:val="single" w:sz="6" w:space="0" w:color="999999"/>
                  </w:tcBorders>
                  <w:shd w:val="clear" w:color="auto" w:fill="003366"/>
                </w:tcPr>
                <w:p w14:paraId="4A009043" w14:textId="77777777" w:rsidR="00375BC9" w:rsidRDefault="00375BC9" w:rsidP="00375BC9">
                  <w:pPr>
                    <w:spacing w:beforeAutospacing="1" w:afterAutospacing="1" w:line="240" w:lineRule="atLeast"/>
                    <w:jc w:val="center"/>
                    <w:rPr>
                      <w:rFonts w:eastAsia="Garamond" w:cs="Garamond"/>
                      <w:color w:val="FFFFFF" w:themeColor="background1"/>
                      <w:sz w:val="20"/>
                    </w:rPr>
                  </w:pPr>
                  <w:r w:rsidRPr="31F0525A">
                    <w:rPr>
                      <w:rFonts w:eastAsia="Garamond" w:cs="Garamond"/>
                      <w:b/>
                      <w:bCs/>
                      <w:i/>
                      <w:iCs/>
                      <w:color w:val="FFFFFF" w:themeColor="background1"/>
                      <w:sz w:val="20"/>
                    </w:rPr>
                    <w:t>Estimated time</w:t>
                  </w:r>
                </w:p>
              </w:tc>
              <w:tc>
                <w:tcPr>
                  <w:tcW w:w="1508" w:type="dxa"/>
                  <w:tcBorders>
                    <w:top w:val="single" w:sz="6" w:space="0" w:color="999999"/>
                    <w:left w:val="single" w:sz="6" w:space="0" w:color="999999"/>
                    <w:bottom w:val="single" w:sz="6" w:space="0" w:color="999999"/>
                    <w:right w:val="single" w:sz="6" w:space="0" w:color="999999"/>
                  </w:tcBorders>
                  <w:shd w:val="clear" w:color="auto" w:fill="003366"/>
                </w:tcPr>
                <w:p w14:paraId="12AB486A" w14:textId="77777777" w:rsidR="00375BC9" w:rsidRDefault="00375BC9" w:rsidP="00375BC9">
                  <w:pPr>
                    <w:spacing w:beforeAutospacing="1" w:afterAutospacing="1" w:line="240" w:lineRule="atLeast"/>
                    <w:jc w:val="center"/>
                    <w:rPr>
                      <w:rFonts w:eastAsia="Garamond" w:cs="Garamond"/>
                      <w:color w:val="FFFFFF" w:themeColor="background1"/>
                      <w:sz w:val="20"/>
                    </w:rPr>
                  </w:pPr>
                  <w:r w:rsidRPr="31F0525A">
                    <w:rPr>
                      <w:rFonts w:eastAsia="Garamond" w:cs="Garamond"/>
                      <w:b/>
                      <w:bCs/>
                      <w:i/>
                      <w:iCs/>
                      <w:color w:val="FFFFFF" w:themeColor="background1"/>
                      <w:sz w:val="20"/>
                    </w:rPr>
                    <w:t>Responsible</w:t>
                  </w:r>
                </w:p>
              </w:tc>
            </w:tr>
            <w:tr w:rsidR="00375BC9" w14:paraId="07B5C2C5" w14:textId="77777777" w:rsidTr="00805FEE">
              <w:tc>
                <w:tcPr>
                  <w:tcW w:w="976" w:type="dxa"/>
                  <w:tcBorders>
                    <w:top w:val="single" w:sz="6" w:space="0" w:color="999999"/>
                    <w:left w:val="single" w:sz="6" w:space="0" w:color="999999"/>
                    <w:bottom w:val="single" w:sz="6" w:space="0" w:color="999999"/>
                    <w:right w:val="single" w:sz="6" w:space="0" w:color="999999"/>
                  </w:tcBorders>
                  <w:shd w:val="clear" w:color="auto" w:fill="E6E6E6"/>
                  <w:vAlign w:val="center"/>
                </w:tcPr>
                <w:p w14:paraId="065C2979" w14:textId="77777777" w:rsidR="00375BC9" w:rsidRDefault="00375BC9" w:rsidP="00375BC9">
                  <w:pPr>
                    <w:spacing w:line="240" w:lineRule="atLeast"/>
                    <w:jc w:val="center"/>
                    <w:rPr>
                      <w:rFonts w:eastAsia="Garamond" w:cs="Garamond"/>
                    </w:rPr>
                  </w:pPr>
                  <w:r w:rsidRPr="31F0525A">
                    <w:rPr>
                      <w:rFonts w:eastAsia="Garamond" w:cs="Garamond"/>
                      <w:b/>
                      <w:bCs/>
                    </w:rPr>
                    <w:t>Step 1</w:t>
                  </w:r>
                </w:p>
                <w:p w14:paraId="18AFC740" w14:textId="77777777" w:rsidR="00375BC9" w:rsidRDefault="00375BC9" w:rsidP="00375BC9">
                  <w:pPr>
                    <w:spacing w:line="240" w:lineRule="atLeast"/>
                    <w:jc w:val="center"/>
                    <w:rPr>
                      <w:rFonts w:eastAsia="Garamond" w:cs="Garamond"/>
                    </w:rPr>
                  </w:pPr>
                </w:p>
              </w:tc>
              <w:tc>
                <w:tcPr>
                  <w:tcW w:w="5604" w:type="dxa"/>
                  <w:tcBorders>
                    <w:top w:val="single" w:sz="6" w:space="0" w:color="999999"/>
                    <w:left w:val="single" w:sz="6" w:space="0" w:color="999999"/>
                    <w:bottom w:val="single" w:sz="6" w:space="0" w:color="999999"/>
                    <w:right w:val="single" w:sz="6" w:space="0" w:color="999999"/>
                  </w:tcBorders>
                </w:tcPr>
                <w:p w14:paraId="2A7B8FE2" w14:textId="77777777" w:rsidR="00375BC9" w:rsidRDefault="00375BC9" w:rsidP="00375BC9">
                  <w:pPr>
                    <w:spacing w:after="240" w:line="240" w:lineRule="atLeast"/>
                    <w:rPr>
                      <w:rFonts w:eastAsia="Garamond" w:cs="Garamond"/>
                      <w:sz w:val="20"/>
                    </w:rPr>
                  </w:pPr>
                  <w:r w:rsidRPr="31F0525A">
                    <w:rPr>
                      <w:rFonts w:eastAsia="Garamond" w:cs="Garamond"/>
                      <w:sz w:val="20"/>
                    </w:rPr>
                    <w:t xml:space="preserve">Validation of Database engine, </w:t>
                  </w:r>
                  <w:r>
                    <w:rPr>
                      <w:rFonts w:eastAsia="Garamond" w:cs="Garamond"/>
                      <w:sz w:val="20"/>
                    </w:rPr>
                    <w:t>SQL Agent, and TheHackettAgent is working</w:t>
                  </w:r>
                </w:p>
                <w:p w14:paraId="614B9C54" w14:textId="77777777" w:rsidR="00375BC9" w:rsidRDefault="00375BC9" w:rsidP="00375BC9">
                  <w:pPr>
                    <w:spacing w:line="240" w:lineRule="atLeast"/>
                    <w:rPr>
                      <w:rFonts w:eastAsia="Garamond" w:cs="Garamond"/>
                    </w:rPr>
                  </w:pPr>
                </w:p>
              </w:tc>
              <w:tc>
                <w:tcPr>
                  <w:tcW w:w="1272" w:type="dxa"/>
                  <w:tcBorders>
                    <w:top w:val="single" w:sz="6" w:space="0" w:color="999999"/>
                    <w:left w:val="single" w:sz="6" w:space="0" w:color="999999"/>
                    <w:bottom w:val="single" w:sz="6" w:space="0" w:color="999999"/>
                    <w:right w:val="single" w:sz="6" w:space="0" w:color="999999"/>
                  </w:tcBorders>
                  <w:vAlign w:val="center"/>
                </w:tcPr>
                <w:p w14:paraId="2CB92A71" w14:textId="77777777" w:rsidR="00375BC9" w:rsidRDefault="00375BC9" w:rsidP="00375BC9">
                  <w:pPr>
                    <w:spacing w:line="240" w:lineRule="atLeast"/>
                    <w:jc w:val="center"/>
                    <w:rPr>
                      <w:rFonts w:eastAsia="Garamond" w:cs="Garamond"/>
                    </w:rPr>
                  </w:pPr>
                  <w:r>
                    <w:rPr>
                      <w:rFonts w:eastAsia="Garamond" w:cs="Garamond"/>
                    </w:rPr>
                    <w:t>40</w:t>
                  </w:r>
                  <w:r w:rsidRPr="31F0525A">
                    <w:rPr>
                      <w:rFonts w:eastAsia="Garamond" w:cs="Garamond"/>
                    </w:rPr>
                    <w:t xml:space="preserve"> min</w:t>
                  </w:r>
                </w:p>
              </w:tc>
              <w:tc>
                <w:tcPr>
                  <w:tcW w:w="1508" w:type="dxa"/>
                  <w:tcBorders>
                    <w:top w:val="single" w:sz="6" w:space="0" w:color="999999"/>
                    <w:left w:val="single" w:sz="6" w:space="0" w:color="999999"/>
                    <w:bottom w:val="single" w:sz="6" w:space="0" w:color="999999"/>
                    <w:right w:val="single" w:sz="6" w:space="0" w:color="999999"/>
                  </w:tcBorders>
                  <w:vAlign w:val="center"/>
                </w:tcPr>
                <w:p w14:paraId="569E086B" w14:textId="77777777" w:rsidR="00375BC9" w:rsidRDefault="00375BC9" w:rsidP="00375BC9">
                  <w:pPr>
                    <w:spacing w:line="240" w:lineRule="atLeast"/>
                    <w:jc w:val="center"/>
                    <w:rPr>
                      <w:rFonts w:eastAsia="Garamond" w:cs="Garamond"/>
                    </w:rPr>
                  </w:pPr>
                  <w:r w:rsidRPr="31F0525A">
                    <w:rPr>
                      <w:rFonts w:eastAsia="Garamond" w:cs="Garamond"/>
                    </w:rPr>
                    <w:t>THG</w:t>
                  </w:r>
                </w:p>
              </w:tc>
            </w:tr>
            <w:tr w:rsidR="00375BC9" w14:paraId="4D8DCC26" w14:textId="77777777" w:rsidTr="00805FEE">
              <w:tc>
                <w:tcPr>
                  <w:tcW w:w="976" w:type="dxa"/>
                  <w:tcBorders>
                    <w:top w:val="single" w:sz="6" w:space="0" w:color="999999"/>
                    <w:left w:val="single" w:sz="6" w:space="0" w:color="999999"/>
                    <w:bottom w:val="single" w:sz="6" w:space="0" w:color="999999"/>
                    <w:right w:val="single" w:sz="6" w:space="0" w:color="999999"/>
                  </w:tcBorders>
                  <w:shd w:val="clear" w:color="auto" w:fill="E6E6E6"/>
                  <w:vAlign w:val="center"/>
                </w:tcPr>
                <w:p w14:paraId="62FDC77F" w14:textId="77777777" w:rsidR="00375BC9" w:rsidRDefault="00375BC9" w:rsidP="00375BC9">
                  <w:pPr>
                    <w:spacing w:line="240" w:lineRule="atLeast"/>
                    <w:jc w:val="center"/>
                    <w:rPr>
                      <w:rFonts w:eastAsia="Garamond" w:cs="Garamond"/>
                    </w:rPr>
                  </w:pPr>
                  <w:r w:rsidRPr="31F0525A">
                    <w:rPr>
                      <w:rFonts w:eastAsia="Garamond" w:cs="Garamond"/>
                      <w:b/>
                      <w:bCs/>
                    </w:rPr>
                    <w:t xml:space="preserve">Step </w:t>
                  </w:r>
                  <w:r>
                    <w:rPr>
                      <w:rFonts w:eastAsia="Garamond" w:cs="Garamond"/>
                      <w:b/>
                      <w:bCs/>
                    </w:rPr>
                    <w:t>2</w:t>
                  </w:r>
                </w:p>
              </w:tc>
              <w:tc>
                <w:tcPr>
                  <w:tcW w:w="5604" w:type="dxa"/>
                  <w:tcBorders>
                    <w:top w:val="single" w:sz="6" w:space="0" w:color="999999"/>
                    <w:left w:val="single" w:sz="6" w:space="0" w:color="999999"/>
                    <w:bottom w:val="single" w:sz="6" w:space="0" w:color="999999"/>
                    <w:right w:val="single" w:sz="6" w:space="0" w:color="999999"/>
                  </w:tcBorders>
                </w:tcPr>
                <w:p w14:paraId="3CDB3B5D" w14:textId="77777777" w:rsidR="00375BC9" w:rsidRDefault="00375BC9" w:rsidP="00375BC9">
                  <w:pPr>
                    <w:spacing w:line="240" w:lineRule="atLeast"/>
                    <w:rPr>
                      <w:rFonts w:ascii="Segoe UI" w:eastAsia="Segoe UI" w:hAnsi="Segoe UI" w:cs="Segoe UI"/>
                      <w:sz w:val="21"/>
                      <w:szCs w:val="21"/>
                    </w:rPr>
                  </w:pPr>
                  <w:r>
                    <w:rPr>
                      <w:rFonts w:ascii="Segoe UI" w:eastAsia="Segoe UI" w:hAnsi="Segoe UI" w:cs="Segoe UI"/>
                      <w:sz w:val="21"/>
                      <w:szCs w:val="21"/>
                    </w:rPr>
                    <w:t xml:space="preserve">Set Previous </w:t>
                  </w:r>
                  <w:r w:rsidRPr="31F0525A">
                    <w:rPr>
                      <w:rFonts w:ascii="Segoe UI" w:eastAsia="Segoe UI" w:hAnsi="Segoe UI" w:cs="Segoe UI"/>
                      <w:sz w:val="21"/>
                      <w:szCs w:val="21"/>
                    </w:rPr>
                    <w:t>Data</w:t>
                  </w:r>
                  <w:r>
                    <w:rPr>
                      <w:rFonts w:ascii="Segoe UI" w:eastAsia="Segoe UI" w:hAnsi="Segoe UI" w:cs="Segoe UI"/>
                      <w:sz w:val="21"/>
                      <w:szCs w:val="21"/>
                    </w:rPr>
                    <w:t xml:space="preserve"> / Parameters</w:t>
                  </w:r>
                  <w:r w:rsidRPr="31F0525A">
                    <w:rPr>
                      <w:rFonts w:ascii="Segoe UI" w:eastAsia="Segoe UI" w:hAnsi="Segoe UI" w:cs="Segoe UI"/>
                      <w:sz w:val="21"/>
                      <w:szCs w:val="21"/>
                    </w:rPr>
                    <w:t xml:space="preserve"> Validation:</w:t>
                  </w:r>
                </w:p>
                <w:p w14:paraId="41812BA9" w14:textId="77777777" w:rsidR="00375BC9" w:rsidRDefault="00375BC9" w:rsidP="00375BC9">
                  <w:pPr>
                    <w:spacing w:line="240" w:lineRule="atLeast"/>
                    <w:rPr>
                      <w:rFonts w:ascii="Segoe UI" w:eastAsia="Segoe UI" w:hAnsi="Segoe UI" w:cs="Segoe UI"/>
                      <w:sz w:val="21"/>
                      <w:szCs w:val="21"/>
                    </w:rPr>
                  </w:pPr>
                  <w:r>
                    <w:rPr>
                      <w:rFonts w:ascii="Segoe UI" w:eastAsia="Segoe UI" w:hAnsi="Segoe UI" w:cs="Segoe UI"/>
                      <w:sz w:val="21"/>
                      <w:szCs w:val="21"/>
                    </w:rPr>
                    <w:t>Process Execution – Call to The HackettAgent</w:t>
                  </w:r>
                </w:p>
                <w:p w14:paraId="1374DA2C" w14:textId="77777777" w:rsidR="00375BC9" w:rsidRDefault="00375BC9" w:rsidP="00375BC9">
                  <w:pPr>
                    <w:spacing w:line="240" w:lineRule="atLeast"/>
                    <w:rPr>
                      <w:rFonts w:ascii="Segoe UI" w:eastAsia="Segoe UI" w:hAnsi="Segoe UI" w:cs="Segoe UI"/>
                      <w:sz w:val="21"/>
                      <w:szCs w:val="21"/>
                    </w:rPr>
                  </w:pPr>
                  <w:r>
                    <w:rPr>
                      <w:rFonts w:ascii="Segoe UI" w:eastAsia="Segoe UI" w:hAnsi="Segoe UI" w:cs="Segoe UI"/>
                      <w:sz w:val="21"/>
                      <w:szCs w:val="21"/>
                    </w:rPr>
                    <w:t>Validate results JSON and PDF</w:t>
                  </w:r>
                </w:p>
                <w:p w14:paraId="04E2936B" w14:textId="77777777" w:rsidR="00375BC9" w:rsidRDefault="00375BC9" w:rsidP="00375BC9">
                  <w:pPr>
                    <w:spacing w:line="240" w:lineRule="atLeast"/>
                    <w:rPr>
                      <w:rFonts w:ascii="Segoe UI" w:eastAsia="Segoe UI" w:hAnsi="Segoe UI" w:cs="Segoe UI"/>
                      <w:sz w:val="21"/>
                      <w:szCs w:val="21"/>
                    </w:rPr>
                  </w:pPr>
                  <w:r>
                    <w:rPr>
                      <w:rFonts w:ascii="Segoe UI" w:eastAsia="Segoe UI" w:hAnsi="Segoe UI" w:cs="Segoe UI"/>
                      <w:sz w:val="21"/>
                      <w:szCs w:val="21"/>
                    </w:rPr>
                    <w:t>Validate results on Database Tables</w:t>
                  </w:r>
                </w:p>
                <w:p w14:paraId="033E23A7" w14:textId="77777777" w:rsidR="00375BC9" w:rsidRDefault="00375BC9" w:rsidP="00375BC9">
                  <w:pPr>
                    <w:spacing w:line="240" w:lineRule="atLeast"/>
                    <w:rPr>
                      <w:rFonts w:ascii="Segoe UI" w:eastAsia="Segoe UI" w:hAnsi="Segoe UI" w:cs="Segoe UI"/>
                      <w:sz w:val="21"/>
                      <w:szCs w:val="21"/>
                    </w:rPr>
                  </w:pPr>
                  <w:r>
                    <w:rPr>
                      <w:rFonts w:ascii="Segoe UI" w:eastAsia="Segoe UI" w:hAnsi="Segoe UI" w:cs="Segoe UI"/>
                      <w:sz w:val="21"/>
                      <w:szCs w:val="21"/>
                    </w:rPr>
                    <w:t xml:space="preserve">EXECUTE </w:t>
                  </w:r>
                  <w:r w:rsidRPr="31F0525A">
                    <w:rPr>
                      <w:rFonts w:ascii="Segoe UI" w:eastAsia="Segoe UI" w:hAnsi="Segoe UI" w:cs="Segoe UI"/>
                      <w:sz w:val="21"/>
                      <w:szCs w:val="21"/>
                    </w:rPr>
                    <w:t xml:space="preserve">SCRIPT: </w:t>
                  </w:r>
                  <w:r w:rsidRPr="008B3E9A">
                    <w:rPr>
                      <w:rFonts w:ascii="Segoe UI" w:eastAsia="Segoe UI" w:hAnsi="Segoe UI" w:cs="Segoe UI"/>
                      <w:b/>
                      <w:bCs/>
                      <w:sz w:val="21"/>
                      <w:szCs w:val="21"/>
                    </w:rPr>
                    <w:t>VALIDATION_SCRIPT.sql</w:t>
                  </w:r>
                </w:p>
              </w:tc>
              <w:tc>
                <w:tcPr>
                  <w:tcW w:w="1272" w:type="dxa"/>
                  <w:tcBorders>
                    <w:top w:val="single" w:sz="6" w:space="0" w:color="999999"/>
                    <w:left w:val="single" w:sz="6" w:space="0" w:color="999999"/>
                    <w:bottom w:val="single" w:sz="6" w:space="0" w:color="999999"/>
                    <w:right w:val="single" w:sz="6" w:space="0" w:color="999999"/>
                  </w:tcBorders>
                  <w:vAlign w:val="center"/>
                </w:tcPr>
                <w:p w14:paraId="01EA5E7E" w14:textId="77777777" w:rsidR="00375BC9" w:rsidRDefault="00375BC9" w:rsidP="00375BC9">
                  <w:pPr>
                    <w:spacing w:line="240" w:lineRule="atLeast"/>
                    <w:jc w:val="center"/>
                    <w:rPr>
                      <w:rFonts w:eastAsia="Garamond" w:cs="Garamond"/>
                    </w:rPr>
                  </w:pPr>
                  <w:r>
                    <w:rPr>
                      <w:rFonts w:eastAsia="Garamond" w:cs="Garamond"/>
                    </w:rPr>
                    <w:t>40</w:t>
                  </w:r>
                  <w:r w:rsidRPr="31F0525A">
                    <w:rPr>
                      <w:rFonts w:eastAsia="Garamond" w:cs="Garamond"/>
                    </w:rPr>
                    <w:t xml:space="preserve"> min</w:t>
                  </w:r>
                  <w:r>
                    <w:rPr>
                      <w:rFonts w:eastAsia="Garamond" w:cs="Garamond"/>
                    </w:rPr>
                    <w:t xml:space="preserve"> </w:t>
                  </w:r>
                </w:p>
              </w:tc>
              <w:tc>
                <w:tcPr>
                  <w:tcW w:w="1508" w:type="dxa"/>
                  <w:tcBorders>
                    <w:top w:val="single" w:sz="6" w:space="0" w:color="999999"/>
                    <w:left w:val="single" w:sz="6" w:space="0" w:color="999999"/>
                    <w:bottom w:val="single" w:sz="6" w:space="0" w:color="999999"/>
                    <w:right w:val="single" w:sz="6" w:space="0" w:color="999999"/>
                  </w:tcBorders>
                  <w:vAlign w:val="center"/>
                </w:tcPr>
                <w:p w14:paraId="1737AA52" w14:textId="77777777" w:rsidR="00375BC9" w:rsidRDefault="00375BC9" w:rsidP="00375BC9">
                  <w:pPr>
                    <w:spacing w:line="240" w:lineRule="atLeast"/>
                    <w:jc w:val="center"/>
                    <w:rPr>
                      <w:rFonts w:eastAsia="Garamond" w:cs="Garamond"/>
                    </w:rPr>
                  </w:pPr>
                  <w:r w:rsidRPr="31F0525A">
                    <w:rPr>
                      <w:rFonts w:eastAsia="Garamond" w:cs="Garamond"/>
                    </w:rPr>
                    <w:t>THG</w:t>
                  </w:r>
                </w:p>
              </w:tc>
            </w:tr>
            <w:tr w:rsidR="00375BC9" w14:paraId="660C5FF6" w14:textId="77777777" w:rsidTr="00805FEE">
              <w:tc>
                <w:tcPr>
                  <w:tcW w:w="976" w:type="dxa"/>
                  <w:tcBorders>
                    <w:top w:val="single" w:sz="6" w:space="0" w:color="999999"/>
                    <w:left w:val="single" w:sz="6" w:space="0" w:color="999999"/>
                    <w:bottom w:val="single" w:sz="6" w:space="0" w:color="999999"/>
                    <w:right w:val="single" w:sz="6" w:space="0" w:color="999999"/>
                  </w:tcBorders>
                  <w:shd w:val="clear" w:color="auto" w:fill="E6E6E6"/>
                  <w:vAlign w:val="center"/>
                </w:tcPr>
                <w:p w14:paraId="53DDA125" w14:textId="77777777" w:rsidR="00375BC9" w:rsidRDefault="00375BC9" w:rsidP="00375BC9">
                  <w:pPr>
                    <w:spacing w:after="240" w:line="240" w:lineRule="atLeast"/>
                    <w:jc w:val="center"/>
                    <w:rPr>
                      <w:rFonts w:eastAsia="Garamond" w:cs="Garamond"/>
                      <w:sz w:val="20"/>
                    </w:rPr>
                  </w:pPr>
                  <w:r w:rsidRPr="31F0525A">
                    <w:rPr>
                      <w:rFonts w:eastAsia="Garamond" w:cs="Garamond"/>
                      <w:b/>
                      <w:bCs/>
                      <w:sz w:val="20"/>
                    </w:rPr>
                    <w:t xml:space="preserve">Step </w:t>
                  </w:r>
                  <w:r>
                    <w:rPr>
                      <w:rFonts w:eastAsia="Garamond" w:cs="Garamond"/>
                      <w:b/>
                      <w:bCs/>
                      <w:sz w:val="20"/>
                    </w:rPr>
                    <w:t>3</w:t>
                  </w:r>
                </w:p>
              </w:tc>
              <w:tc>
                <w:tcPr>
                  <w:tcW w:w="5604" w:type="dxa"/>
                  <w:tcBorders>
                    <w:top w:val="single" w:sz="6" w:space="0" w:color="999999"/>
                    <w:left w:val="single" w:sz="6" w:space="0" w:color="999999"/>
                    <w:bottom w:val="single" w:sz="6" w:space="0" w:color="999999"/>
                    <w:right w:val="single" w:sz="6" w:space="0" w:color="999999"/>
                  </w:tcBorders>
                </w:tcPr>
                <w:p w14:paraId="787BD9CF" w14:textId="77777777" w:rsidR="00375BC9" w:rsidRDefault="00375BC9" w:rsidP="00375BC9">
                  <w:pPr>
                    <w:spacing w:after="240" w:line="240" w:lineRule="atLeast"/>
                    <w:rPr>
                      <w:rFonts w:eastAsia="Garamond" w:cs="Garamond"/>
                      <w:sz w:val="20"/>
                    </w:rPr>
                  </w:pPr>
                  <w:r w:rsidRPr="31F0525A">
                    <w:rPr>
                      <w:rFonts w:eastAsia="Garamond" w:cs="Garamond"/>
                      <w:sz w:val="20"/>
                    </w:rPr>
                    <w:t xml:space="preserve">Validation of </w:t>
                  </w:r>
                  <w:r>
                    <w:rPr>
                      <w:rFonts w:eastAsia="Garamond" w:cs="Garamond"/>
                      <w:sz w:val="20"/>
                    </w:rPr>
                    <w:t xml:space="preserve">the entire </w:t>
                  </w:r>
                  <w:r w:rsidRPr="31F0525A">
                    <w:rPr>
                      <w:rFonts w:eastAsia="Garamond" w:cs="Garamond"/>
                      <w:sz w:val="20"/>
                    </w:rPr>
                    <w:t>report</w:t>
                  </w:r>
                </w:p>
              </w:tc>
              <w:tc>
                <w:tcPr>
                  <w:tcW w:w="1272" w:type="dxa"/>
                  <w:tcBorders>
                    <w:top w:val="single" w:sz="6" w:space="0" w:color="999999"/>
                    <w:left w:val="single" w:sz="6" w:space="0" w:color="999999"/>
                    <w:bottom w:val="single" w:sz="6" w:space="0" w:color="999999"/>
                    <w:right w:val="single" w:sz="6" w:space="0" w:color="999999"/>
                  </w:tcBorders>
                  <w:vAlign w:val="center"/>
                </w:tcPr>
                <w:p w14:paraId="425FE471" w14:textId="77777777" w:rsidR="00375BC9" w:rsidRDefault="00375BC9" w:rsidP="00375BC9">
                  <w:pPr>
                    <w:spacing w:after="240" w:line="240" w:lineRule="atLeast"/>
                    <w:jc w:val="center"/>
                    <w:rPr>
                      <w:rFonts w:eastAsia="Garamond" w:cs="Garamond"/>
                      <w:sz w:val="20"/>
                    </w:rPr>
                  </w:pPr>
                  <w:r>
                    <w:rPr>
                      <w:rFonts w:eastAsia="Garamond" w:cs="Garamond"/>
                      <w:sz w:val="20"/>
                    </w:rPr>
                    <w:t>40</w:t>
                  </w:r>
                  <w:r w:rsidRPr="31F0525A">
                    <w:rPr>
                      <w:rFonts w:eastAsia="Garamond" w:cs="Garamond"/>
                      <w:sz w:val="20"/>
                    </w:rPr>
                    <w:t xml:space="preserve"> minutes</w:t>
                  </w:r>
                </w:p>
              </w:tc>
              <w:tc>
                <w:tcPr>
                  <w:tcW w:w="1508" w:type="dxa"/>
                  <w:tcBorders>
                    <w:top w:val="single" w:sz="6" w:space="0" w:color="999999"/>
                    <w:left w:val="single" w:sz="6" w:space="0" w:color="999999"/>
                    <w:bottom w:val="single" w:sz="6" w:space="0" w:color="999999"/>
                    <w:right w:val="single" w:sz="6" w:space="0" w:color="999999"/>
                  </w:tcBorders>
                  <w:vAlign w:val="center"/>
                </w:tcPr>
                <w:p w14:paraId="73CBA1D5" w14:textId="77777777" w:rsidR="00375BC9" w:rsidRDefault="00375BC9" w:rsidP="00375BC9">
                  <w:pPr>
                    <w:spacing w:after="240" w:line="240" w:lineRule="atLeast"/>
                    <w:jc w:val="center"/>
                    <w:rPr>
                      <w:rFonts w:eastAsia="Garamond" w:cs="Garamond"/>
                      <w:sz w:val="20"/>
                    </w:rPr>
                  </w:pPr>
                  <w:r w:rsidRPr="31F0525A">
                    <w:rPr>
                      <w:rFonts w:eastAsia="Garamond" w:cs="Garamond"/>
                    </w:rPr>
                    <w:t>THG</w:t>
                  </w:r>
                </w:p>
              </w:tc>
            </w:tr>
            <w:tr w:rsidR="00375BC9" w14:paraId="57FC24B4" w14:textId="77777777" w:rsidTr="00805FEE">
              <w:tc>
                <w:tcPr>
                  <w:tcW w:w="976" w:type="dxa"/>
                  <w:tcBorders>
                    <w:top w:val="single" w:sz="6" w:space="0" w:color="999999"/>
                    <w:left w:val="single" w:sz="6" w:space="0" w:color="999999"/>
                    <w:bottom w:val="single" w:sz="6" w:space="0" w:color="999999"/>
                    <w:right w:val="single" w:sz="6" w:space="0" w:color="999999"/>
                  </w:tcBorders>
                  <w:shd w:val="clear" w:color="auto" w:fill="E6E6E6"/>
                  <w:vAlign w:val="center"/>
                </w:tcPr>
                <w:p w14:paraId="03CA5CAD" w14:textId="77777777" w:rsidR="00375BC9" w:rsidRDefault="00375BC9" w:rsidP="00375BC9">
                  <w:pPr>
                    <w:spacing w:after="240" w:line="240" w:lineRule="atLeast"/>
                    <w:jc w:val="center"/>
                    <w:rPr>
                      <w:rFonts w:eastAsia="Garamond" w:cs="Garamond"/>
                      <w:sz w:val="20"/>
                    </w:rPr>
                  </w:pPr>
                  <w:r w:rsidRPr="31F0525A">
                    <w:rPr>
                      <w:rFonts w:eastAsia="Garamond" w:cs="Garamond"/>
                      <w:b/>
                      <w:bCs/>
                      <w:sz w:val="20"/>
                    </w:rPr>
                    <w:t>Total</w:t>
                  </w:r>
                </w:p>
              </w:tc>
              <w:tc>
                <w:tcPr>
                  <w:tcW w:w="5604" w:type="dxa"/>
                  <w:tcBorders>
                    <w:top w:val="single" w:sz="6" w:space="0" w:color="999999"/>
                    <w:left w:val="single" w:sz="6" w:space="0" w:color="999999"/>
                    <w:bottom w:val="single" w:sz="6" w:space="0" w:color="999999"/>
                    <w:right w:val="single" w:sz="6" w:space="0" w:color="999999"/>
                  </w:tcBorders>
                </w:tcPr>
                <w:p w14:paraId="05521971" w14:textId="77777777" w:rsidR="00375BC9" w:rsidRDefault="00375BC9" w:rsidP="00375BC9">
                  <w:pPr>
                    <w:spacing w:after="240" w:line="240" w:lineRule="atLeast"/>
                    <w:rPr>
                      <w:rFonts w:eastAsia="Garamond" w:cs="Garamond"/>
                      <w:sz w:val="20"/>
                    </w:rPr>
                  </w:pPr>
                  <w:r w:rsidRPr="31F0525A">
                    <w:rPr>
                      <w:rFonts w:eastAsia="Garamond" w:cs="Garamond"/>
                      <w:sz w:val="20"/>
                    </w:rPr>
                    <w:t>Total estimated time needed for the execution of the Validation Process tasks.</w:t>
                  </w:r>
                </w:p>
              </w:tc>
              <w:tc>
                <w:tcPr>
                  <w:tcW w:w="1272" w:type="dxa"/>
                  <w:tcBorders>
                    <w:top w:val="single" w:sz="6" w:space="0" w:color="999999"/>
                    <w:left w:val="single" w:sz="6" w:space="0" w:color="999999"/>
                    <w:bottom w:val="single" w:sz="6" w:space="0" w:color="999999"/>
                    <w:right w:val="single" w:sz="6" w:space="0" w:color="999999"/>
                  </w:tcBorders>
                  <w:vAlign w:val="center"/>
                </w:tcPr>
                <w:p w14:paraId="39A6A731" w14:textId="77777777" w:rsidR="00375BC9" w:rsidRDefault="00375BC9" w:rsidP="00375BC9">
                  <w:pPr>
                    <w:spacing w:after="240" w:line="240" w:lineRule="atLeast"/>
                    <w:jc w:val="center"/>
                    <w:rPr>
                      <w:rFonts w:eastAsia="Garamond" w:cs="Garamond"/>
                      <w:sz w:val="20"/>
                    </w:rPr>
                  </w:pPr>
                  <w:r>
                    <w:rPr>
                      <w:rFonts w:eastAsia="Garamond" w:cs="Garamond"/>
                      <w:sz w:val="20"/>
                    </w:rPr>
                    <w:t>2</w:t>
                  </w:r>
                  <w:r w:rsidRPr="31F0525A">
                    <w:rPr>
                      <w:rFonts w:eastAsia="Garamond" w:cs="Garamond"/>
                      <w:sz w:val="20"/>
                    </w:rPr>
                    <w:t xml:space="preserve"> hour</w:t>
                  </w:r>
                </w:p>
              </w:tc>
              <w:tc>
                <w:tcPr>
                  <w:tcW w:w="1508" w:type="dxa"/>
                  <w:tcBorders>
                    <w:top w:val="single" w:sz="6" w:space="0" w:color="999999"/>
                    <w:left w:val="single" w:sz="6" w:space="0" w:color="999999"/>
                    <w:bottom w:val="nil"/>
                    <w:right w:val="nil"/>
                  </w:tcBorders>
                  <w:vAlign w:val="center"/>
                </w:tcPr>
                <w:p w14:paraId="4968E3E8" w14:textId="77777777" w:rsidR="00375BC9" w:rsidRDefault="00375BC9" w:rsidP="00375BC9">
                  <w:pPr>
                    <w:spacing w:after="240" w:line="240" w:lineRule="atLeast"/>
                    <w:jc w:val="center"/>
                    <w:rPr>
                      <w:rFonts w:eastAsia="Garamond" w:cs="Garamond"/>
                      <w:sz w:val="20"/>
                    </w:rPr>
                  </w:pPr>
                </w:p>
              </w:tc>
            </w:tr>
          </w:tbl>
          <w:p w14:paraId="7F18FD08" w14:textId="77777777" w:rsidR="00375BC9" w:rsidRDefault="00375BC9" w:rsidP="00375BC9">
            <w:pPr>
              <w:pStyle w:val="BodyTextIndented"/>
              <w:rPr>
                <w:szCs w:val="22"/>
              </w:rPr>
            </w:pPr>
          </w:p>
          <w:p w14:paraId="7CB00E78" w14:textId="77777777" w:rsidR="00375BC9" w:rsidRDefault="00375BC9" w:rsidP="00375BC9">
            <w:pPr>
              <w:pStyle w:val="BodyTextIndented"/>
              <w:rPr>
                <w:szCs w:val="22"/>
              </w:rPr>
            </w:pPr>
          </w:p>
          <w:p w14:paraId="09280776" w14:textId="77777777" w:rsidR="00375BC9" w:rsidRDefault="00375BC9" w:rsidP="00375BC9">
            <w:pPr>
              <w:pStyle w:val="BodyTextIndented"/>
              <w:rPr>
                <w:szCs w:val="22"/>
              </w:rPr>
            </w:pPr>
          </w:p>
          <w:p w14:paraId="5FB2E2B4" w14:textId="77777777" w:rsidR="00375BC9" w:rsidRPr="00A860BD" w:rsidRDefault="00375BC9" w:rsidP="00375BC9">
            <w:pPr>
              <w:pStyle w:val="BodyTextIndented"/>
            </w:pPr>
          </w:p>
          <w:p w14:paraId="6CAFED01" w14:textId="77777777" w:rsidR="00375BC9" w:rsidRPr="00A860BD" w:rsidRDefault="00375BC9" w:rsidP="00375BC9">
            <w:pPr>
              <w:pStyle w:val="Ttulo1"/>
            </w:pPr>
            <w:bookmarkStart w:id="13" w:name="_Toc108434180"/>
            <w:r w:rsidRPr="00A860BD">
              <w:t>Estimated Times</w:t>
            </w:r>
            <w:bookmarkEnd w:id="13"/>
          </w:p>
          <w:p w14:paraId="3424227F" w14:textId="77777777" w:rsidR="00375BC9" w:rsidRPr="00A860BD" w:rsidRDefault="00375BC9" w:rsidP="00375BC9"/>
          <w:p w14:paraId="694C2199" w14:textId="77777777" w:rsidR="00375BC9" w:rsidRPr="00A860BD" w:rsidRDefault="00375BC9" w:rsidP="00375BC9">
            <w:pPr>
              <w:pStyle w:val="BodyTextIndented"/>
            </w:pPr>
            <w:r w:rsidRPr="00A860BD">
              <w:t>On this table, you can find the summarized information of the estimated times for the following sections: Pre-Requisites, Main Steps, Validation Process, Roll Back Plan and Post Activity Steps.</w:t>
            </w:r>
          </w:p>
          <w:p w14:paraId="28B1E504" w14:textId="77777777" w:rsidR="00375BC9" w:rsidRPr="00A860BD" w:rsidRDefault="00375BC9" w:rsidP="00375BC9">
            <w:pPr>
              <w:pStyle w:val="BodyTextIndented"/>
            </w:pPr>
          </w:p>
          <w:tbl>
            <w:tblPr>
              <w:tblW w:w="9512" w:type="dxa"/>
              <w:tblInd w:w="108" w:type="dxa"/>
              <w:tblBorders>
                <w:top w:val="single" w:sz="8" w:space="0" w:color="999999"/>
                <w:left w:val="single" w:sz="8" w:space="0" w:color="999999"/>
                <w:bottom w:val="single" w:sz="8" w:space="0" w:color="999999"/>
                <w:right w:val="single" w:sz="8" w:space="0" w:color="999999"/>
                <w:insideH w:val="single" w:sz="4" w:space="0" w:color="999999"/>
                <w:insideV w:val="single" w:sz="4" w:space="0" w:color="999999"/>
              </w:tblBorders>
              <w:tblLook w:val="01E0" w:firstRow="1" w:lastRow="1" w:firstColumn="1" w:lastColumn="1" w:noHBand="0" w:noVBand="0"/>
            </w:tblPr>
            <w:tblGrid>
              <w:gridCol w:w="1682"/>
              <w:gridCol w:w="4500"/>
              <w:gridCol w:w="3330"/>
            </w:tblGrid>
            <w:tr w:rsidR="00375BC9" w:rsidRPr="00A860BD" w14:paraId="064B1463" w14:textId="77777777" w:rsidTr="00805FEE">
              <w:tc>
                <w:tcPr>
                  <w:tcW w:w="1682" w:type="dxa"/>
                  <w:shd w:val="clear" w:color="auto" w:fill="003366"/>
                </w:tcPr>
                <w:p w14:paraId="4BAB9CA6" w14:textId="77777777" w:rsidR="00375BC9" w:rsidRPr="00A860BD" w:rsidRDefault="00375BC9" w:rsidP="00375BC9">
                  <w:pPr>
                    <w:spacing w:before="100" w:beforeAutospacing="1" w:after="100" w:afterAutospacing="1" w:line="240" w:lineRule="auto"/>
                    <w:jc w:val="center"/>
                    <w:rPr>
                      <w:b/>
                      <w:i/>
                      <w:color w:val="FFFFFF"/>
                      <w:sz w:val="20"/>
                    </w:rPr>
                  </w:pPr>
                  <w:r w:rsidRPr="00A860BD">
                    <w:rPr>
                      <w:b/>
                      <w:i/>
                      <w:color w:val="FFFFFF"/>
                      <w:sz w:val="20"/>
                    </w:rPr>
                    <w:t>Section Number</w:t>
                  </w:r>
                </w:p>
              </w:tc>
              <w:tc>
                <w:tcPr>
                  <w:tcW w:w="4500" w:type="dxa"/>
                  <w:shd w:val="clear" w:color="auto" w:fill="003366"/>
                </w:tcPr>
                <w:p w14:paraId="11A5701D" w14:textId="77777777" w:rsidR="00375BC9" w:rsidRPr="00A860BD" w:rsidRDefault="00375BC9" w:rsidP="00375BC9">
                  <w:pPr>
                    <w:spacing w:before="100" w:beforeAutospacing="1" w:after="100" w:afterAutospacing="1" w:line="240" w:lineRule="auto"/>
                    <w:jc w:val="center"/>
                    <w:rPr>
                      <w:b/>
                      <w:i/>
                      <w:color w:val="FFFFFF"/>
                      <w:sz w:val="20"/>
                    </w:rPr>
                  </w:pPr>
                  <w:r w:rsidRPr="00A860BD">
                    <w:rPr>
                      <w:b/>
                      <w:i/>
                      <w:color w:val="FFFFFF"/>
                      <w:sz w:val="20"/>
                    </w:rPr>
                    <w:t>Section Name</w:t>
                  </w:r>
                </w:p>
              </w:tc>
              <w:tc>
                <w:tcPr>
                  <w:tcW w:w="3330" w:type="dxa"/>
                  <w:shd w:val="clear" w:color="auto" w:fill="003366"/>
                </w:tcPr>
                <w:p w14:paraId="12CAB9EA" w14:textId="77777777" w:rsidR="00375BC9" w:rsidRPr="00A860BD" w:rsidRDefault="00375BC9" w:rsidP="00375BC9">
                  <w:pPr>
                    <w:spacing w:before="100" w:beforeAutospacing="1" w:after="100" w:afterAutospacing="1" w:line="240" w:lineRule="auto"/>
                    <w:jc w:val="center"/>
                    <w:rPr>
                      <w:b/>
                      <w:i/>
                      <w:color w:val="FFFFFF"/>
                      <w:sz w:val="20"/>
                    </w:rPr>
                  </w:pPr>
                  <w:r w:rsidRPr="00A860BD">
                    <w:rPr>
                      <w:b/>
                      <w:i/>
                      <w:color w:val="FFFFFF"/>
                      <w:sz w:val="20"/>
                    </w:rPr>
                    <w:t>Estimated time</w:t>
                  </w:r>
                </w:p>
              </w:tc>
            </w:tr>
            <w:tr w:rsidR="00375BC9" w:rsidRPr="00A860BD" w14:paraId="46F8E667" w14:textId="77777777" w:rsidTr="00805FEE">
              <w:trPr>
                <w:trHeight w:val="152"/>
              </w:trPr>
              <w:tc>
                <w:tcPr>
                  <w:tcW w:w="1682" w:type="dxa"/>
                  <w:shd w:val="clear" w:color="auto" w:fill="E6E6E6"/>
                  <w:vAlign w:val="center"/>
                </w:tcPr>
                <w:p w14:paraId="0959CD4B" w14:textId="77777777" w:rsidR="00375BC9" w:rsidRPr="00A860BD" w:rsidRDefault="00375BC9" w:rsidP="00375BC9">
                  <w:pPr>
                    <w:spacing w:after="240" w:line="240" w:lineRule="auto"/>
                    <w:rPr>
                      <w:b/>
                      <w:sz w:val="20"/>
                    </w:rPr>
                  </w:pPr>
                  <w:r w:rsidRPr="00A860BD">
                    <w:rPr>
                      <w:b/>
                      <w:sz w:val="20"/>
                    </w:rPr>
                    <w:t xml:space="preserve">Section </w:t>
                  </w:r>
                  <w:r>
                    <w:rPr>
                      <w:b/>
                      <w:sz w:val="20"/>
                    </w:rPr>
                    <w:t>3</w:t>
                  </w:r>
                </w:p>
              </w:tc>
              <w:tc>
                <w:tcPr>
                  <w:tcW w:w="4500" w:type="dxa"/>
                </w:tcPr>
                <w:p w14:paraId="552579FB" w14:textId="77777777" w:rsidR="00375BC9" w:rsidRPr="00A860BD" w:rsidRDefault="00375BC9" w:rsidP="00375BC9">
                  <w:pPr>
                    <w:spacing w:after="240" w:line="240" w:lineRule="auto"/>
                    <w:rPr>
                      <w:sz w:val="20"/>
                    </w:rPr>
                  </w:pPr>
                  <w:r w:rsidRPr="31F0525A">
                    <w:rPr>
                      <w:sz w:val="20"/>
                    </w:rPr>
                    <w:t>Pre-Requisites</w:t>
                  </w:r>
                </w:p>
              </w:tc>
              <w:tc>
                <w:tcPr>
                  <w:tcW w:w="3330" w:type="dxa"/>
                </w:tcPr>
                <w:p w14:paraId="19C573D1" w14:textId="77777777" w:rsidR="00375BC9" w:rsidRDefault="00375BC9" w:rsidP="00375BC9">
                  <w:pPr>
                    <w:spacing w:after="240" w:line="240" w:lineRule="auto"/>
                    <w:rPr>
                      <w:highlight w:val="yellow"/>
                    </w:rPr>
                  </w:pPr>
                  <w:r>
                    <w:rPr>
                      <w:sz w:val="20"/>
                    </w:rPr>
                    <w:t>8</w:t>
                  </w:r>
                  <w:r w:rsidRPr="00904CE4">
                    <w:rPr>
                      <w:sz w:val="20"/>
                    </w:rPr>
                    <w:t xml:space="preserve"> Hours</w:t>
                  </w:r>
                </w:p>
              </w:tc>
            </w:tr>
            <w:tr w:rsidR="00375BC9" w:rsidRPr="00A860BD" w14:paraId="7F6B84E4" w14:textId="77777777" w:rsidTr="00805FEE">
              <w:trPr>
                <w:trHeight w:val="152"/>
              </w:trPr>
              <w:tc>
                <w:tcPr>
                  <w:tcW w:w="1682" w:type="dxa"/>
                  <w:shd w:val="clear" w:color="auto" w:fill="E6E6E6"/>
                  <w:vAlign w:val="center"/>
                </w:tcPr>
                <w:p w14:paraId="55ABD036" w14:textId="77777777" w:rsidR="00375BC9" w:rsidRPr="00A860BD" w:rsidRDefault="00375BC9" w:rsidP="00375BC9">
                  <w:pPr>
                    <w:spacing w:after="240" w:line="240" w:lineRule="auto"/>
                    <w:rPr>
                      <w:b/>
                      <w:sz w:val="20"/>
                    </w:rPr>
                  </w:pPr>
                  <w:r w:rsidRPr="00A860BD">
                    <w:rPr>
                      <w:b/>
                      <w:sz w:val="20"/>
                    </w:rPr>
                    <w:t>Section 4</w:t>
                  </w:r>
                </w:p>
              </w:tc>
              <w:tc>
                <w:tcPr>
                  <w:tcW w:w="4500" w:type="dxa"/>
                </w:tcPr>
                <w:p w14:paraId="3B5F9CCE" w14:textId="77777777" w:rsidR="00375BC9" w:rsidRPr="00904CE4" w:rsidRDefault="00375BC9" w:rsidP="00375BC9">
                  <w:pPr>
                    <w:spacing w:after="240" w:line="240" w:lineRule="auto"/>
                    <w:rPr>
                      <w:sz w:val="20"/>
                    </w:rPr>
                  </w:pPr>
                  <w:r w:rsidRPr="00904CE4">
                    <w:rPr>
                      <w:sz w:val="20"/>
                    </w:rPr>
                    <w:t>Main Steps</w:t>
                  </w:r>
                </w:p>
              </w:tc>
              <w:tc>
                <w:tcPr>
                  <w:tcW w:w="3330" w:type="dxa"/>
                </w:tcPr>
                <w:p w14:paraId="5E0F67F8" w14:textId="77777777" w:rsidR="00375BC9" w:rsidRPr="00904CE4" w:rsidRDefault="00375BC9" w:rsidP="00375BC9">
                  <w:pPr>
                    <w:spacing w:after="240" w:line="240" w:lineRule="auto"/>
                  </w:pPr>
                  <w:r>
                    <w:rPr>
                      <w:sz w:val="20"/>
                    </w:rPr>
                    <w:t>60</w:t>
                  </w:r>
                  <w:r w:rsidRPr="00904CE4">
                    <w:rPr>
                      <w:sz w:val="20"/>
                    </w:rPr>
                    <w:t xml:space="preserve"> Hours</w:t>
                  </w:r>
                </w:p>
                <w:p w14:paraId="10148CD5" w14:textId="77777777" w:rsidR="00375BC9" w:rsidRPr="00904CE4" w:rsidRDefault="00375BC9" w:rsidP="00375BC9">
                  <w:pPr>
                    <w:spacing w:after="240" w:line="240" w:lineRule="auto"/>
                  </w:pPr>
                </w:p>
              </w:tc>
            </w:tr>
            <w:tr w:rsidR="00375BC9" w:rsidRPr="00A860BD" w14:paraId="43768B37" w14:textId="77777777" w:rsidTr="00805FEE">
              <w:tc>
                <w:tcPr>
                  <w:tcW w:w="1682" w:type="dxa"/>
                  <w:shd w:val="clear" w:color="auto" w:fill="E6E6E6"/>
                  <w:vAlign w:val="center"/>
                </w:tcPr>
                <w:p w14:paraId="5AD623E6" w14:textId="77777777" w:rsidR="00375BC9" w:rsidRPr="00A860BD" w:rsidRDefault="00375BC9" w:rsidP="00375BC9">
                  <w:pPr>
                    <w:spacing w:after="240" w:line="240" w:lineRule="auto"/>
                    <w:rPr>
                      <w:b/>
                      <w:sz w:val="20"/>
                    </w:rPr>
                  </w:pPr>
                  <w:r w:rsidRPr="00A860BD">
                    <w:rPr>
                      <w:b/>
                      <w:sz w:val="20"/>
                    </w:rPr>
                    <w:t>Section 5</w:t>
                  </w:r>
                </w:p>
              </w:tc>
              <w:tc>
                <w:tcPr>
                  <w:tcW w:w="4500" w:type="dxa"/>
                </w:tcPr>
                <w:p w14:paraId="642C1F2C" w14:textId="77777777" w:rsidR="00375BC9" w:rsidRPr="00A860BD" w:rsidRDefault="00375BC9" w:rsidP="00375BC9">
                  <w:pPr>
                    <w:spacing w:after="240" w:line="240" w:lineRule="auto"/>
                    <w:rPr>
                      <w:sz w:val="20"/>
                    </w:rPr>
                  </w:pPr>
                  <w:r w:rsidRPr="00A860BD">
                    <w:rPr>
                      <w:sz w:val="20"/>
                    </w:rPr>
                    <w:t>Validation Process</w:t>
                  </w:r>
                </w:p>
              </w:tc>
              <w:tc>
                <w:tcPr>
                  <w:tcW w:w="3330" w:type="dxa"/>
                </w:tcPr>
                <w:p w14:paraId="0BB4B50D" w14:textId="77777777" w:rsidR="00375BC9" w:rsidRPr="00904CE4" w:rsidRDefault="00375BC9" w:rsidP="00375BC9">
                  <w:pPr>
                    <w:spacing w:after="240" w:line="240" w:lineRule="auto"/>
                  </w:pPr>
                  <w:r>
                    <w:rPr>
                      <w:sz w:val="20"/>
                    </w:rPr>
                    <w:t>2</w:t>
                  </w:r>
                  <w:r w:rsidRPr="00904CE4">
                    <w:rPr>
                      <w:sz w:val="20"/>
                    </w:rPr>
                    <w:t xml:space="preserve"> Hour</w:t>
                  </w:r>
                </w:p>
                <w:p w14:paraId="2E9273F0" w14:textId="77777777" w:rsidR="00375BC9" w:rsidRPr="0085188F" w:rsidRDefault="00375BC9" w:rsidP="00375BC9">
                  <w:pPr>
                    <w:spacing w:after="240" w:line="240" w:lineRule="auto"/>
                  </w:pPr>
                </w:p>
              </w:tc>
            </w:tr>
            <w:tr w:rsidR="00375BC9" w:rsidRPr="00A860BD" w14:paraId="293F267C" w14:textId="77777777" w:rsidTr="00805FEE">
              <w:tc>
                <w:tcPr>
                  <w:tcW w:w="1682" w:type="dxa"/>
                  <w:shd w:val="clear" w:color="auto" w:fill="E6E6E6"/>
                  <w:vAlign w:val="center"/>
                </w:tcPr>
                <w:p w14:paraId="35C78C55" w14:textId="77777777" w:rsidR="00375BC9" w:rsidRPr="00A860BD" w:rsidRDefault="00375BC9" w:rsidP="00375BC9">
                  <w:pPr>
                    <w:spacing w:after="240" w:line="240" w:lineRule="auto"/>
                    <w:rPr>
                      <w:b/>
                      <w:sz w:val="20"/>
                    </w:rPr>
                  </w:pPr>
                  <w:r w:rsidRPr="00A860BD">
                    <w:rPr>
                      <w:b/>
                      <w:sz w:val="20"/>
                    </w:rPr>
                    <w:t xml:space="preserve">Total with </w:t>
                  </w:r>
                  <w:r>
                    <w:rPr>
                      <w:b/>
                      <w:sz w:val="20"/>
                    </w:rPr>
                    <w:t>Test</w:t>
                  </w:r>
                </w:p>
              </w:tc>
              <w:tc>
                <w:tcPr>
                  <w:tcW w:w="4500" w:type="dxa"/>
                </w:tcPr>
                <w:p w14:paraId="435F5A11" w14:textId="77777777" w:rsidR="00375BC9" w:rsidRPr="00A860BD" w:rsidRDefault="00375BC9" w:rsidP="00375BC9">
                  <w:pPr>
                    <w:spacing w:after="240" w:line="240" w:lineRule="auto"/>
                    <w:rPr>
                      <w:sz w:val="20"/>
                    </w:rPr>
                  </w:pPr>
                  <w:r w:rsidRPr="00A860BD">
                    <w:rPr>
                      <w:sz w:val="20"/>
                    </w:rPr>
                    <w:t xml:space="preserve">Total estimated time needed for the execution of all the activity including the </w:t>
                  </w:r>
                  <w:r>
                    <w:rPr>
                      <w:sz w:val="20"/>
                    </w:rPr>
                    <w:t>Test</w:t>
                  </w:r>
                  <w:r w:rsidRPr="00A860BD">
                    <w:rPr>
                      <w:sz w:val="20"/>
                    </w:rPr>
                    <w:t>.</w:t>
                  </w:r>
                </w:p>
              </w:tc>
              <w:tc>
                <w:tcPr>
                  <w:tcW w:w="3330" w:type="dxa"/>
                </w:tcPr>
                <w:p w14:paraId="3C0F1910" w14:textId="77777777" w:rsidR="00375BC9" w:rsidRPr="00904CE4" w:rsidRDefault="00375BC9" w:rsidP="00375BC9">
                  <w:pPr>
                    <w:spacing w:after="240" w:line="240" w:lineRule="auto"/>
                  </w:pPr>
                  <w:r>
                    <w:rPr>
                      <w:sz w:val="20"/>
                    </w:rPr>
                    <w:t>80</w:t>
                  </w:r>
                  <w:r w:rsidRPr="00904CE4">
                    <w:rPr>
                      <w:sz w:val="20"/>
                    </w:rPr>
                    <w:t xml:space="preserve"> Hours</w:t>
                  </w:r>
                </w:p>
                <w:p w14:paraId="2A416151" w14:textId="77777777" w:rsidR="00375BC9" w:rsidRPr="00A860BD" w:rsidRDefault="00375BC9" w:rsidP="00375BC9">
                  <w:pPr>
                    <w:spacing w:after="240" w:line="240" w:lineRule="auto"/>
                  </w:pPr>
                </w:p>
              </w:tc>
            </w:tr>
          </w:tbl>
          <w:p w14:paraId="76B43684" w14:textId="77777777" w:rsidR="00375BC9" w:rsidRPr="00A860BD" w:rsidRDefault="00375BC9" w:rsidP="00375BC9">
            <w:pPr>
              <w:pStyle w:val="Textoindependiente"/>
            </w:pPr>
          </w:p>
          <w:p w14:paraId="7A9C4D20" w14:textId="77777777" w:rsidR="00F70E50" w:rsidRDefault="00F70E50"/>
        </w:tc>
        <w:tc>
          <w:tcPr>
            <w:tcW w:w="221" w:type="dxa"/>
          </w:tcPr>
          <w:p w14:paraId="5947C979" w14:textId="77777777" w:rsidR="00F70E50" w:rsidRDefault="00F70E50"/>
        </w:tc>
        <w:tc>
          <w:tcPr>
            <w:tcW w:w="221" w:type="dxa"/>
          </w:tcPr>
          <w:p w14:paraId="320902BF" w14:textId="77777777" w:rsidR="00F70E50" w:rsidRDefault="00F70E50"/>
        </w:tc>
      </w:tr>
      <w:tr w:rsidR="00F70E50" w14:paraId="7D524D6E" w14:textId="77777777" w:rsidTr="00290A20">
        <w:tc>
          <w:tcPr>
            <w:tcW w:w="8414" w:type="dxa"/>
          </w:tcPr>
          <w:p w14:paraId="0BD78A35" w14:textId="77777777" w:rsidR="00F70E50" w:rsidRDefault="00F70E50"/>
        </w:tc>
        <w:tc>
          <w:tcPr>
            <w:tcW w:w="221" w:type="dxa"/>
          </w:tcPr>
          <w:p w14:paraId="66DDC4DB" w14:textId="77777777" w:rsidR="00F70E50" w:rsidRDefault="00F70E50"/>
        </w:tc>
        <w:tc>
          <w:tcPr>
            <w:tcW w:w="221" w:type="dxa"/>
          </w:tcPr>
          <w:p w14:paraId="64D5E8D6" w14:textId="77777777" w:rsidR="00F70E50" w:rsidRDefault="00F70E50"/>
        </w:tc>
      </w:tr>
      <w:tr w:rsidR="00F70E50" w14:paraId="155A06B0" w14:textId="77777777" w:rsidTr="00290A20">
        <w:tc>
          <w:tcPr>
            <w:tcW w:w="8414" w:type="dxa"/>
          </w:tcPr>
          <w:p w14:paraId="5971602F" w14:textId="77777777" w:rsidR="00F70E50" w:rsidRDefault="00F70E50"/>
        </w:tc>
        <w:tc>
          <w:tcPr>
            <w:tcW w:w="221" w:type="dxa"/>
          </w:tcPr>
          <w:p w14:paraId="6D83C237" w14:textId="77777777" w:rsidR="00F70E50" w:rsidRDefault="00F70E50"/>
        </w:tc>
        <w:tc>
          <w:tcPr>
            <w:tcW w:w="221" w:type="dxa"/>
          </w:tcPr>
          <w:p w14:paraId="72BE9B55" w14:textId="77777777" w:rsidR="00F70E50" w:rsidRDefault="00F70E50"/>
        </w:tc>
      </w:tr>
      <w:tr w:rsidR="00F70E50" w14:paraId="74E45C8D" w14:textId="77777777" w:rsidTr="00290A20">
        <w:tc>
          <w:tcPr>
            <w:tcW w:w="8414" w:type="dxa"/>
          </w:tcPr>
          <w:p w14:paraId="39BF5CB0" w14:textId="77777777" w:rsidR="00F70E50" w:rsidRDefault="00F70E50"/>
        </w:tc>
        <w:tc>
          <w:tcPr>
            <w:tcW w:w="221" w:type="dxa"/>
          </w:tcPr>
          <w:p w14:paraId="7D53A21A" w14:textId="77777777" w:rsidR="00F70E50" w:rsidRDefault="00F70E50"/>
        </w:tc>
        <w:tc>
          <w:tcPr>
            <w:tcW w:w="221" w:type="dxa"/>
          </w:tcPr>
          <w:p w14:paraId="0C7EBB4E" w14:textId="77777777" w:rsidR="00F70E50" w:rsidRDefault="00F70E50"/>
        </w:tc>
      </w:tr>
    </w:tbl>
    <w:p w14:paraId="77BF766B" w14:textId="77777777" w:rsidR="00F70E50" w:rsidRDefault="00000000">
      <w:r>
        <w:br w:type="page"/>
      </w:r>
    </w:p>
    <w:p w14:paraId="072EE7FA" w14:textId="77777777" w:rsidR="00F70E50" w:rsidRDefault="00000000">
      <w:pPr>
        <w:pStyle w:val="Ttulo1"/>
      </w:pPr>
      <w:bookmarkStart w:id="14" w:name="_Toc108434181"/>
      <w:r>
        <w:lastRenderedPageBreak/>
        <w:t>Heading, level 1</w:t>
      </w:r>
      <w:bookmarkEnd w:id="14"/>
    </w:p>
    <w:p w14:paraId="2D861419" w14:textId="77777777" w:rsidR="00F70E50" w:rsidRDefault="00000000">
      <w:pPr>
        <w:pStyle w:val="Listaconvietas"/>
      </w:pPr>
      <w:r>
        <w:t>first item in unordered list</w:t>
      </w:r>
    </w:p>
    <w:p w14:paraId="0BBDD85B" w14:textId="77777777" w:rsidR="00F70E50" w:rsidRDefault="00000000">
      <w:pPr>
        <w:pStyle w:val="Listaconnmeros"/>
      </w:pPr>
      <w:r>
        <w:t>first item in ordered list</w:t>
      </w:r>
    </w:p>
    <w:tbl>
      <w:tblPr>
        <w:tblW w:w="0" w:type="auto"/>
        <w:tblLook w:val="04A0" w:firstRow="1" w:lastRow="0" w:firstColumn="1" w:lastColumn="0" w:noHBand="0" w:noVBand="1"/>
      </w:tblPr>
      <w:tblGrid>
        <w:gridCol w:w="2880"/>
        <w:gridCol w:w="2880"/>
        <w:gridCol w:w="2880"/>
      </w:tblGrid>
      <w:tr w:rsidR="00704D86" w14:paraId="39654DDD" w14:textId="77777777">
        <w:tc>
          <w:tcPr>
            <w:tcW w:w="2880" w:type="dxa"/>
          </w:tcPr>
          <w:p w14:paraId="0D21C34C" w14:textId="77777777" w:rsidR="00704D86" w:rsidRDefault="00000000">
            <w:r>
              <w:t>Qty</w:t>
            </w:r>
          </w:p>
        </w:tc>
        <w:tc>
          <w:tcPr>
            <w:tcW w:w="2880" w:type="dxa"/>
          </w:tcPr>
          <w:p w14:paraId="634E02D7" w14:textId="77777777" w:rsidR="00704D86" w:rsidRDefault="00000000">
            <w:r>
              <w:t>Id</w:t>
            </w:r>
          </w:p>
        </w:tc>
        <w:tc>
          <w:tcPr>
            <w:tcW w:w="2880" w:type="dxa"/>
          </w:tcPr>
          <w:p w14:paraId="42CFCFD7" w14:textId="77777777" w:rsidR="00704D86" w:rsidRDefault="00000000">
            <w:r>
              <w:t>Desc</w:t>
            </w:r>
          </w:p>
        </w:tc>
      </w:tr>
      <w:tr w:rsidR="00704D86" w14:paraId="16C3132E" w14:textId="77777777">
        <w:tc>
          <w:tcPr>
            <w:tcW w:w="2880" w:type="dxa"/>
          </w:tcPr>
          <w:p w14:paraId="7E68DA31" w14:textId="77777777" w:rsidR="00704D86" w:rsidRDefault="00000000">
            <w:r>
              <w:t>3</w:t>
            </w:r>
          </w:p>
        </w:tc>
        <w:tc>
          <w:tcPr>
            <w:tcW w:w="2880" w:type="dxa"/>
          </w:tcPr>
          <w:p w14:paraId="178791E0" w14:textId="77777777" w:rsidR="00704D86" w:rsidRDefault="00000000">
            <w:r>
              <w:t>000</w:t>
            </w:r>
          </w:p>
        </w:tc>
        <w:tc>
          <w:tcPr>
            <w:tcW w:w="2880" w:type="dxa"/>
          </w:tcPr>
          <w:p w14:paraId="46F3EC75" w14:textId="77777777" w:rsidR="00704D86" w:rsidRDefault="00000000">
            <w:r>
              <w:t>0000</w:t>
            </w:r>
          </w:p>
        </w:tc>
      </w:tr>
      <w:tr w:rsidR="00704D86" w14:paraId="123822A4" w14:textId="77777777">
        <w:tc>
          <w:tcPr>
            <w:tcW w:w="2880" w:type="dxa"/>
          </w:tcPr>
          <w:p w14:paraId="54C39AE9" w14:textId="77777777" w:rsidR="00704D86" w:rsidRDefault="00000000">
            <w:r>
              <w:t>7</w:t>
            </w:r>
          </w:p>
        </w:tc>
        <w:tc>
          <w:tcPr>
            <w:tcW w:w="2880" w:type="dxa"/>
          </w:tcPr>
          <w:p w14:paraId="6F1AB642" w14:textId="77777777" w:rsidR="00704D86" w:rsidRDefault="00000000">
            <w:r>
              <w:t>000</w:t>
            </w:r>
          </w:p>
        </w:tc>
        <w:tc>
          <w:tcPr>
            <w:tcW w:w="2880" w:type="dxa"/>
          </w:tcPr>
          <w:p w14:paraId="6ECEE51B" w14:textId="77777777" w:rsidR="00704D86" w:rsidRDefault="00000000">
            <w:r>
              <w:t>00000</w:t>
            </w:r>
          </w:p>
        </w:tc>
      </w:tr>
      <w:tr w:rsidR="00704D86" w14:paraId="70CE8176" w14:textId="77777777">
        <w:tc>
          <w:tcPr>
            <w:tcW w:w="2880" w:type="dxa"/>
          </w:tcPr>
          <w:p w14:paraId="0E959B5D" w14:textId="77777777" w:rsidR="00704D86" w:rsidRDefault="00000000">
            <w:r>
              <w:t>4</w:t>
            </w:r>
          </w:p>
        </w:tc>
        <w:tc>
          <w:tcPr>
            <w:tcW w:w="2880" w:type="dxa"/>
          </w:tcPr>
          <w:p w14:paraId="1C75F197" w14:textId="77777777" w:rsidR="00704D86" w:rsidRDefault="00000000">
            <w:r>
              <w:t>000</w:t>
            </w:r>
          </w:p>
        </w:tc>
        <w:tc>
          <w:tcPr>
            <w:tcW w:w="2880" w:type="dxa"/>
          </w:tcPr>
          <w:p w14:paraId="73C1E72C" w14:textId="77777777" w:rsidR="00704D86" w:rsidRDefault="00000000">
            <w:r>
              <w:t>00000000, spam, eggs, and spam</w:t>
            </w:r>
          </w:p>
        </w:tc>
      </w:tr>
    </w:tbl>
    <w:p w14:paraId="3D497D16" w14:textId="77777777" w:rsidR="00704D86" w:rsidRDefault="00000000">
      <w:r>
        <w:br w:type="page"/>
      </w:r>
    </w:p>
    <w:p w14:paraId="47507A27" w14:textId="77777777" w:rsidR="00704D86" w:rsidRDefault="00000000">
      <w:pPr>
        <w:pStyle w:val="Ttulo1"/>
      </w:pPr>
      <w:bookmarkStart w:id="15" w:name="_Toc108434182"/>
      <w:r>
        <w:lastRenderedPageBreak/>
        <w:t>Heading, level 1</w:t>
      </w:r>
      <w:bookmarkEnd w:id="15"/>
    </w:p>
    <w:p w14:paraId="756AF6BE" w14:textId="77777777" w:rsidR="00704D86" w:rsidRDefault="00000000">
      <w:pPr>
        <w:pStyle w:val="Listaconvietas"/>
      </w:pPr>
      <w:r>
        <w:t>first item in unordered list</w:t>
      </w:r>
    </w:p>
    <w:p w14:paraId="2388C94B" w14:textId="77777777" w:rsidR="00704D86" w:rsidRDefault="00000000">
      <w:pPr>
        <w:pStyle w:val="Listaconnmeros"/>
      </w:pPr>
      <w:r>
        <w:t>first item in ordered list</w:t>
      </w:r>
    </w:p>
    <w:sectPr w:rsidR="00704D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w:altName w:val="Sylfae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284067C1"/>
    <w:multiLevelType w:val="hybridMultilevel"/>
    <w:tmpl w:val="327AB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83757F"/>
    <w:multiLevelType w:val="hybridMultilevel"/>
    <w:tmpl w:val="8B049E48"/>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5344958">
    <w:abstractNumId w:val="8"/>
  </w:num>
  <w:num w:numId="2" w16cid:durableId="880871343">
    <w:abstractNumId w:val="6"/>
  </w:num>
  <w:num w:numId="3" w16cid:durableId="140342782">
    <w:abstractNumId w:val="5"/>
  </w:num>
  <w:num w:numId="4" w16cid:durableId="681279267">
    <w:abstractNumId w:val="4"/>
  </w:num>
  <w:num w:numId="5" w16cid:durableId="1687243507">
    <w:abstractNumId w:val="7"/>
  </w:num>
  <w:num w:numId="6" w16cid:durableId="1822698813">
    <w:abstractNumId w:val="3"/>
  </w:num>
  <w:num w:numId="7" w16cid:durableId="195704196">
    <w:abstractNumId w:val="2"/>
  </w:num>
  <w:num w:numId="8" w16cid:durableId="847447901">
    <w:abstractNumId w:val="1"/>
  </w:num>
  <w:num w:numId="9" w16cid:durableId="786654854">
    <w:abstractNumId w:val="0"/>
  </w:num>
  <w:num w:numId="10" w16cid:durableId="401802168">
    <w:abstractNumId w:val="10"/>
  </w:num>
  <w:num w:numId="11" w16cid:durableId="12531216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25F1"/>
    <w:rsid w:val="00290A20"/>
    <w:rsid w:val="0029639D"/>
    <w:rsid w:val="00326F90"/>
    <w:rsid w:val="00375BC9"/>
    <w:rsid w:val="00704D86"/>
    <w:rsid w:val="00AA1D8D"/>
    <w:rsid w:val="00B06D78"/>
    <w:rsid w:val="00B47730"/>
    <w:rsid w:val="00CB0664"/>
    <w:rsid w:val="00F70E5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83D316"/>
  <w14:defaultImageDpi w14:val="300"/>
  <w15:docId w15:val="{A7AD7A0A-CE46-4554-ACF1-AE2618BF5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DC1">
    <w:name w:val="toc 1"/>
    <w:basedOn w:val="Normal"/>
    <w:next w:val="Normal"/>
    <w:autoRedefine/>
    <w:uiPriority w:val="39"/>
    <w:unhideWhenUsed/>
    <w:rsid w:val="00375BC9"/>
    <w:pPr>
      <w:spacing w:after="100"/>
    </w:pPr>
  </w:style>
  <w:style w:type="paragraph" w:styleId="TDC2">
    <w:name w:val="toc 2"/>
    <w:basedOn w:val="Normal"/>
    <w:next w:val="Normal"/>
    <w:autoRedefine/>
    <w:uiPriority w:val="39"/>
    <w:unhideWhenUsed/>
    <w:rsid w:val="00375BC9"/>
    <w:pPr>
      <w:spacing w:after="100"/>
      <w:ind w:left="220"/>
    </w:pPr>
  </w:style>
  <w:style w:type="character" w:styleId="Hipervnculo">
    <w:name w:val="Hyperlink"/>
    <w:uiPriority w:val="99"/>
    <w:rsid w:val="00375BC9"/>
    <w:rPr>
      <w:color w:val="0000FF"/>
      <w:u w:val="single"/>
    </w:rPr>
  </w:style>
  <w:style w:type="paragraph" w:customStyle="1" w:styleId="TitlePageName">
    <w:name w:val="Title Page Name"/>
    <w:basedOn w:val="Normal"/>
    <w:rsid w:val="00375BC9"/>
    <w:pPr>
      <w:spacing w:after="0" w:line="280" w:lineRule="atLeast"/>
    </w:pPr>
    <w:rPr>
      <w:rFonts w:ascii="Arial Narrow" w:eastAsia="Times" w:hAnsi="Arial Narrow" w:cs="Times"/>
      <w:sz w:val="28"/>
      <w:szCs w:val="20"/>
      <w:lang w:val="en-GB"/>
    </w:rPr>
  </w:style>
  <w:style w:type="paragraph" w:customStyle="1" w:styleId="BodyTextIndented">
    <w:name w:val="Body Text Indented"/>
    <w:basedOn w:val="Textoindependiente"/>
    <w:autoRedefine/>
    <w:rsid w:val="00375BC9"/>
    <w:pPr>
      <w:spacing w:after="0" w:line="280" w:lineRule="atLeast"/>
      <w:jc w:val="both"/>
    </w:pPr>
    <w:rPr>
      <w:rFonts w:ascii="Garamond" w:eastAsia="Times" w:hAnsi="Garamond" w:cs="Times"/>
      <w:szCs w:val="20"/>
    </w:rPr>
  </w:style>
  <w:style w:type="paragraph" w:customStyle="1" w:styleId="DocumentSubject">
    <w:name w:val="Document Subject"/>
    <w:basedOn w:val="Normal"/>
    <w:autoRedefine/>
    <w:rsid w:val="00375BC9"/>
    <w:pPr>
      <w:spacing w:before="1200" w:after="0" w:line="240" w:lineRule="auto"/>
    </w:pPr>
    <w:rPr>
      <w:rFonts w:ascii="Arial Narrow" w:eastAsia="Times New Roman" w:hAnsi="Arial Narrow" w:cs="Vrinda"/>
      <w:b/>
      <w:smallCaps/>
      <w:color w:val="003366"/>
      <w:spacing w:val="20"/>
      <w:kern w:val="28"/>
      <w:sz w:val="52"/>
      <w:szCs w:val="52"/>
      <w:lang w:val="en-GB"/>
    </w:rPr>
  </w:style>
  <w:style w:type="paragraph" w:customStyle="1" w:styleId="ProjectTitle">
    <w:name w:val="Project Title"/>
    <w:basedOn w:val="Normal"/>
    <w:autoRedefine/>
    <w:rsid w:val="00375BC9"/>
    <w:pPr>
      <w:spacing w:before="720" w:after="0" w:line="240" w:lineRule="auto"/>
    </w:pPr>
    <w:rPr>
      <w:rFonts w:ascii="Arial Narrow" w:eastAsia="Times New Roman" w:hAnsi="Arial Narrow" w:cs="Vrinda"/>
      <w:smallCaps/>
      <w:color w:val="003366"/>
      <w:spacing w:val="20"/>
      <w:kern w:val="28"/>
      <w:sz w:val="40"/>
      <w:szCs w:val="40"/>
      <w:lang w:val="en-GB"/>
    </w:rPr>
  </w:style>
  <w:style w:type="paragraph" w:customStyle="1" w:styleId="NormalHeading">
    <w:name w:val="Normal Heading"/>
    <w:autoRedefine/>
    <w:rsid w:val="00375BC9"/>
    <w:pPr>
      <w:spacing w:after="0" w:line="240" w:lineRule="auto"/>
    </w:pPr>
    <w:rPr>
      <w:rFonts w:ascii="Arial Narrow" w:eastAsia="Times New Roman" w:hAnsi="Arial Narrow" w:cs="Vrinda"/>
      <w:b/>
      <w:smallCaps/>
      <w:noProof/>
      <w:color w:val="003366"/>
      <w:spacing w:val="20"/>
      <w:kern w:val="28"/>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hehackettgroup.service-now.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924</Words>
  <Characters>5085</Characters>
  <Application>Microsoft Office Word</Application>
  <DocSecurity>0</DocSecurity>
  <Lines>42</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5998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Rene Silva</cp:lastModifiedBy>
  <cp:revision>3</cp:revision>
  <dcterms:created xsi:type="dcterms:W3CDTF">2022-07-11T16:27:00Z</dcterms:created>
  <dcterms:modified xsi:type="dcterms:W3CDTF">2022-07-11T16:28:00Z</dcterms:modified>
  <cp:category/>
</cp:coreProperties>
</file>