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3EBD" w14:textId="77777777" w:rsidR="0034080C" w:rsidRDefault="00000000">
      <w:r>
        <w:rPr>
          <w:noProof/>
        </w:rPr>
        <w:drawing>
          <wp:inline distT="0" distB="0" distL="0" distR="0" wp14:anchorId="4B5718BC" wp14:editId="675CD1FD">
            <wp:extent cx="6334125" cy="151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C7A1" w14:textId="77777777" w:rsidR="0034080C" w:rsidRDefault="0034080C">
      <w:pPr>
        <w:pStyle w:val="Ttulo"/>
      </w:pPr>
    </w:p>
    <w:p w14:paraId="48CA45B4" w14:textId="77777777" w:rsidR="0034080C" w:rsidRDefault="0034080C">
      <w:pPr>
        <w:pStyle w:val="Ttulo"/>
      </w:pPr>
    </w:p>
    <w:p w14:paraId="12E0D88B" w14:textId="77777777" w:rsidR="0034080C" w:rsidRDefault="00000000">
      <w:pPr>
        <w:pStyle w:val="Ttulo"/>
      </w:pPr>
      <w:r>
        <w:t>ACTION PLAN: THEHACKETTAGENT MVP</w:t>
      </w:r>
    </w:p>
    <w:p w14:paraId="56E01147" w14:textId="77777777" w:rsidR="0034080C" w:rsidRDefault="00000000"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6D03C741" w14:textId="77777777" w:rsidR="0034080C" w:rsidRDefault="00000000" w:rsidP="004C29DA">
      <w:pPr>
        <w:pStyle w:val="Ttulo1"/>
        <w:numPr>
          <w:ilvl w:val="0"/>
          <w:numId w:val="11"/>
        </w:numPr>
      </w:pPr>
      <w:bookmarkStart w:id="0" w:name="_Toc108436317"/>
      <w:r>
        <w:t>Heading, level 1</w:t>
      </w:r>
      <w:bookmarkEnd w:id="0"/>
    </w:p>
    <w:p w14:paraId="44FFE91F" w14:textId="77777777" w:rsidR="0034080C" w:rsidRDefault="00000000">
      <w:pPr>
        <w:pStyle w:val="Citadestacada"/>
      </w:pPr>
      <w:r>
        <w:t>Intense quote</w:t>
      </w:r>
    </w:p>
    <w:p w14:paraId="289F224E" w14:textId="77777777" w:rsidR="009757C5" w:rsidRDefault="009757C5">
      <w:r>
        <w:br w:type="page"/>
      </w:r>
    </w:p>
    <w:p w14:paraId="7BF3CE38" w14:textId="77777777" w:rsidR="009757C5" w:rsidRPr="00A860BD" w:rsidRDefault="009757C5" w:rsidP="009757C5">
      <w:pPr>
        <w:pStyle w:val="NormalHeading"/>
        <w:rPr>
          <w:noProof w:val="0"/>
        </w:rPr>
      </w:pPr>
      <w:r w:rsidRPr="00A860BD">
        <w:rPr>
          <w:noProof w:val="0"/>
        </w:rPr>
        <w:lastRenderedPageBreak/>
        <w:t>Table of Contents</w:t>
      </w:r>
    </w:p>
    <w:p w14:paraId="533B29E9" w14:textId="77777777" w:rsidR="008B5F3B" w:rsidRDefault="009757C5">
      <w:pPr>
        <w:pStyle w:val="TDC1"/>
        <w:tabs>
          <w:tab w:val="right" w:leader="dot" w:pos="8630"/>
        </w:tabs>
        <w:rPr>
          <w:noProof/>
          <w:lang w:val="es-419" w:eastAsia="es-419"/>
        </w:rPr>
      </w:pPr>
      <w:r w:rsidRPr="00A860BD">
        <w:rPr>
          <w:rFonts w:ascii="Garamond" w:eastAsia="Times" w:hAnsi="Garamond" w:cs="Times"/>
          <w:bCs/>
        </w:rPr>
        <w:fldChar w:fldCharType="begin"/>
      </w:r>
      <w:r w:rsidRPr="00A860BD">
        <w:instrText xml:space="preserve"> TOC \o "1-4" \h \z \u </w:instrText>
      </w:r>
      <w:r w:rsidRPr="00A860BD">
        <w:rPr>
          <w:rFonts w:ascii="Garamond" w:eastAsia="Times" w:hAnsi="Garamond" w:cs="Times"/>
          <w:bCs/>
        </w:rPr>
        <w:fldChar w:fldCharType="separate"/>
      </w:r>
      <w:hyperlink w:anchor="_Toc108436317" w:history="1">
        <w:r w:rsidR="008B5F3B" w:rsidRPr="00A47EAF">
          <w:rPr>
            <w:rStyle w:val="Hipervnculo"/>
            <w:noProof/>
          </w:rPr>
          <w:t>Heading, level 1</w:t>
        </w:r>
        <w:r w:rsidR="008B5F3B">
          <w:rPr>
            <w:noProof/>
            <w:webHidden/>
          </w:rPr>
          <w:tab/>
        </w:r>
        <w:r w:rsidR="008B5F3B">
          <w:rPr>
            <w:noProof/>
            <w:webHidden/>
          </w:rPr>
          <w:fldChar w:fldCharType="begin"/>
        </w:r>
        <w:r w:rsidR="008B5F3B">
          <w:rPr>
            <w:noProof/>
            <w:webHidden/>
          </w:rPr>
          <w:instrText xml:space="preserve"> PAGEREF _Toc108436317 \h </w:instrText>
        </w:r>
        <w:r w:rsidR="008B5F3B">
          <w:rPr>
            <w:noProof/>
            <w:webHidden/>
          </w:rPr>
        </w:r>
        <w:r w:rsidR="008B5F3B">
          <w:rPr>
            <w:noProof/>
            <w:webHidden/>
          </w:rPr>
          <w:fldChar w:fldCharType="separate"/>
        </w:r>
        <w:r w:rsidR="008B5F3B">
          <w:rPr>
            <w:noProof/>
            <w:webHidden/>
          </w:rPr>
          <w:t>1</w:t>
        </w:r>
        <w:r w:rsidR="008B5F3B">
          <w:rPr>
            <w:noProof/>
            <w:webHidden/>
          </w:rPr>
          <w:fldChar w:fldCharType="end"/>
        </w:r>
      </w:hyperlink>
    </w:p>
    <w:p w14:paraId="1FC3BB52" w14:textId="77777777" w:rsidR="008B5F3B" w:rsidRDefault="00000000">
      <w:pPr>
        <w:pStyle w:val="TDC1"/>
        <w:tabs>
          <w:tab w:val="right" w:leader="dot" w:pos="8630"/>
        </w:tabs>
        <w:rPr>
          <w:noProof/>
          <w:lang w:val="es-419" w:eastAsia="es-419"/>
        </w:rPr>
      </w:pPr>
      <w:hyperlink w:anchor="_Toc108436318" w:history="1">
        <w:r w:rsidR="008B5F3B" w:rsidRPr="00A47EAF">
          <w:rPr>
            <w:rStyle w:val="Hipervnculo"/>
            <w:noProof/>
          </w:rPr>
          <w:t>Document Purpose</w:t>
        </w:r>
        <w:r w:rsidR="008B5F3B">
          <w:rPr>
            <w:noProof/>
            <w:webHidden/>
          </w:rPr>
          <w:tab/>
        </w:r>
        <w:r w:rsidR="008B5F3B">
          <w:rPr>
            <w:noProof/>
            <w:webHidden/>
          </w:rPr>
          <w:fldChar w:fldCharType="begin"/>
        </w:r>
        <w:r w:rsidR="008B5F3B">
          <w:rPr>
            <w:noProof/>
            <w:webHidden/>
          </w:rPr>
          <w:instrText xml:space="preserve"> PAGEREF _Toc108436318 \h </w:instrText>
        </w:r>
        <w:r w:rsidR="008B5F3B">
          <w:rPr>
            <w:noProof/>
            <w:webHidden/>
          </w:rPr>
        </w:r>
        <w:r w:rsidR="008B5F3B">
          <w:rPr>
            <w:noProof/>
            <w:webHidden/>
          </w:rPr>
          <w:fldChar w:fldCharType="separate"/>
        </w:r>
        <w:r w:rsidR="008B5F3B">
          <w:rPr>
            <w:noProof/>
            <w:webHidden/>
          </w:rPr>
          <w:t>6</w:t>
        </w:r>
        <w:r w:rsidR="008B5F3B">
          <w:rPr>
            <w:noProof/>
            <w:webHidden/>
          </w:rPr>
          <w:fldChar w:fldCharType="end"/>
        </w:r>
      </w:hyperlink>
    </w:p>
    <w:p w14:paraId="32F5ECF1" w14:textId="77777777" w:rsidR="008B5F3B" w:rsidRDefault="00000000">
      <w:pPr>
        <w:pStyle w:val="TDC2"/>
        <w:tabs>
          <w:tab w:val="right" w:leader="dot" w:pos="8630"/>
        </w:tabs>
        <w:rPr>
          <w:noProof/>
          <w:lang w:val="es-419" w:eastAsia="es-419"/>
        </w:rPr>
      </w:pPr>
      <w:hyperlink w:anchor="_Toc108436319" w:history="1">
        <w:r w:rsidR="008B5F3B" w:rsidRPr="00A47EAF">
          <w:rPr>
            <w:rStyle w:val="Hipervnculo"/>
            <w:noProof/>
          </w:rPr>
          <w:t>Version History</w:t>
        </w:r>
        <w:r w:rsidR="008B5F3B">
          <w:rPr>
            <w:noProof/>
            <w:webHidden/>
          </w:rPr>
          <w:tab/>
        </w:r>
        <w:r w:rsidR="008B5F3B">
          <w:rPr>
            <w:noProof/>
            <w:webHidden/>
          </w:rPr>
          <w:fldChar w:fldCharType="begin"/>
        </w:r>
        <w:r w:rsidR="008B5F3B">
          <w:rPr>
            <w:noProof/>
            <w:webHidden/>
          </w:rPr>
          <w:instrText xml:space="preserve"> PAGEREF _Toc108436319 \h </w:instrText>
        </w:r>
        <w:r w:rsidR="008B5F3B">
          <w:rPr>
            <w:noProof/>
            <w:webHidden/>
          </w:rPr>
        </w:r>
        <w:r w:rsidR="008B5F3B">
          <w:rPr>
            <w:noProof/>
            <w:webHidden/>
          </w:rPr>
          <w:fldChar w:fldCharType="separate"/>
        </w:r>
        <w:r w:rsidR="008B5F3B">
          <w:rPr>
            <w:noProof/>
            <w:webHidden/>
          </w:rPr>
          <w:t>6</w:t>
        </w:r>
        <w:r w:rsidR="008B5F3B">
          <w:rPr>
            <w:noProof/>
            <w:webHidden/>
          </w:rPr>
          <w:fldChar w:fldCharType="end"/>
        </w:r>
      </w:hyperlink>
    </w:p>
    <w:p w14:paraId="1F8F9D37" w14:textId="77777777" w:rsidR="008B5F3B" w:rsidRDefault="00000000">
      <w:pPr>
        <w:pStyle w:val="TDC1"/>
        <w:tabs>
          <w:tab w:val="right" w:leader="dot" w:pos="8630"/>
        </w:tabs>
        <w:rPr>
          <w:noProof/>
          <w:lang w:val="es-419" w:eastAsia="es-419"/>
        </w:rPr>
      </w:pPr>
      <w:hyperlink w:anchor="_Toc108436320" w:history="1">
        <w:r w:rsidR="008B5F3B" w:rsidRPr="00A47EAF">
          <w:rPr>
            <w:rStyle w:val="Hipervnculo"/>
            <w:noProof/>
          </w:rPr>
          <w:t>Heading, level 1</w:t>
        </w:r>
        <w:r w:rsidR="008B5F3B">
          <w:rPr>
            <w:noProof/>
            <w:webHidden/>
          </w:rPr>
          <w:tab/>
        </w:r>
        <w:r w:rsidR="008B5F3B">
          <w:rPr>
            <w:noProof/>
            <w:webHidden/>
          </w:rPr>
          <w:fldChar w:fldCharType="begin"/>
        </w:r>
        <w:r w:rsidR="008B5F3B">
          <w:rPr>
            <w:noProof/>
            <w:webHidden/>
          </w:rPr>
          <w:instrText xml:space="preserve"> PAGEREF _Toc108436320 \h </w:instrText>
        </w:r>
        <w:r w:rsidR="008B5F3B">
          <w:rPr>
            <w:noProof/>
            <w:webHidden/>
          </w:rPr>
        </w:r>
        <w:r w:rsidR="008B5F3B">
          <w:rPr>
            <w:noProof/>
            <w:webHidden/>
          </w:rPr>
          <w:fldChar w:fldCharType="separate"/>
        </w:r>
        <w:r w:rsidR="008B5F3B">
          <w:rPr>
            <w:noProof/>
            <w:webHidden/>
          </w:rPr>
          <w:t>7</w:t>
        </w:r>
        <w:r w:rsidR="008B5F3B">
          <w:rPr>
            <w:noProof/>
            <w:webHidden/>
          </w:rPr>
          <w:fldChar w:fldCharType="end"/>
        </w:r>
      </w:hyperlink>
    </w:p>
    <w:p w14:paraId="638EFB47" w14:textId="77777777" w:rsidR="009757C5" w:rsidRDefault="009757C5" w:rsidP="009757C5">
      <w:r w:rsidRPr="00A860BD">
        <w:rPr>
          <w:kern w:val="20"/>
        </w:rPr>
        <w:fldChar w:fldCharType="end"/>
      </w:r>
      <w:r>
        <w:br w:type="page"/>
      </w:r>
    </w:p>
    <w:p w14:paraId="61D9732B" w14:textId="74B9856D" w:rsidR="00897FC5" w:rsidRDefault="009757C5">
      <w:r>
        <w:lastRenderedPageBreak/>
        <w:br w:type="page"/>
      </w:r>
    </w:p>
    <w:p w14:paraId="6E241E99" w14:textId="77777777" w:rsidR="00897FC5" w:rsidRPr="00A860BD" w:rsidRDefault="00897FC5" w:rsidP="004C29DA">
      <w:pPr>
        <w:pStyle w:val="Ttulo1"/>
        <w:numPr>
          <w:ilvl w:val="0"/>
          <w:numId w:val="10"/>
        </w:numPr>
      </w:pPr>
      <w:bookmarkStart w:id="1" w:name="_Toc108436318"/>
      <w:r w:rsidRPr="00A860BD">
        <w:lastRenderedPageBreak/>
        <w:t>Document Purpose</w:t>
      </w:r>
      <w:bookmarkEnd w:id="1"/>
    </w:p>
    <w:p w14:paraId="7AB6B596" w14:textId="77777777" w:rsidR="00897FC5" w:rsidRPr="00A860BD" w:rsidRDefault="00897FC5" w:rsidP="00897FC5">
      <w:r w:rsidRPr="78433255">
        <w:t xml:space="preserve">The main purpose of this document is to provide all the steps required to perform the following activity: </w:t>
      </w:r>
    </w:p>
    <w:p w14:paraId="4E612BCF" w14:textId="77777777" w:rsidR="00897FC5" w:rsidRDefault="00897FC5" w:rsidP="00897FC5">
      <w:r>
        <w:t>Automated Vulnerability Report</w:t>
      </w:r>
    </w:p>
    <w:p w14:paraId="00DA88D5" w14:textId="77777777" w:rsidR="00897FC5" w:rsidRPr="00A860BD" w:rsidRDefault="00897FC5" w:rsidP="00897FC5">
      <w:r w:rsidRPr="78433255">
        <w:t>and the environment</w:t>
      </w:r>
      <w:r>
        <w:t>s</w:t>
      </w:r>
      <w:r w:rsidRPr="78433255">
        <w:t xml:space="preserve"> related</w:t>
      </w:r>
      <w:r>
        <w:t xml:space="preserve"> activities</w:t>
      </w:r>
      <w:r w:rsidRPr="78433255">
        <w:t>.</w:t>
      </w:r>
    </w:p>
    <w:p w14:paraId="5AC004AE" w14:textId="77777777" w:rsidR="00897FC5" w:rsidRPr="00A860BD" w:rsidRDefault="00897FC5" w:rsidP="00897FC5">
      <w:r w:rsidRPr="78433255">
        <w:t>This activity is included in tickets #</w:t>
      </w:r>
      <w:r>
        <w:t xml:space="preserve"> </w:t>
      </w:r>
      <w:r w:rsidRPr="00DE2A8B">
        <w:t>CS0015</w:t>
      </w:r>
      <w:r>
        <w:t>XXX</w:t>
      </w:r>
      <w:r w:rsidRPr="00DE2A8B">
        <w:t xml:space="preserve"> </w:t>
      </w:r>
      <w:r w:rsidRPr="78433255">
        <w:t xml:space="preserve">of the DMS </w:t>
      </w:r>
      <w:r>
        <w:t>ServiceNow.</w:t>
      </w:r>
    </w:p>
    <w:p w14:paraId="138074FC" w14:textId="77777777" w:rsidR="00897FC5" w:rsidRDefault="00897FC5" w:rsidP="00897FC5">
      <w:r w:rsidRPr="78433255">
        <w:t xml:space="preserve">LINK: </w:t>
      </w:r>
      <w:hyperlink r:id="rId7" w:history="1">
        <w:r w:rsidRPr="003376EA">
          <w:rPr>
            <w:rStyle w:val="Hipervnculo"/>
          </w:rPr>
          <w:t>https://thehackettgroup.service-now.com/</w:t>
        </w:r>
      </w:hyperlink>
      <w:r>
        <w:rPr>
          <w:rStyle w:val="Hipervnculo"/>
        </w:rPr>
        <w:t>XXXXXXXXXXXXXXX</w:t>
      </w:r>
    </w:p>
    <w:p w14:paraId="4214AA75" w14:textId="77777777" w:rsidR="00897FC5" w:rsidRPr="00A860BD" w:rsidRDefault="00897FC5" w:rsidP="00897FC5">
      <w:r w:rsidRPr="00A860BD">
        <w:t>The below sections will be included with the corresponding details to accomplish the objectives that were planned.</w:t>
      </w:r>
    </w:p>
    <w:p w14:paraId="2DDC2C36" w14:textId="77777777" w:rsidR="00897FC5" w:rsidRPr="00A860BD" w:rsidRDefault="00897FC5" w:rsidP="00897FC5">
      <w:pPr>
        <w:pStyle w:val="Ttulo2"/>
      </w:pPr>
      <w:bookmarkStart w:id="2" w:name="_Toc392512608"/>
      <w:bookmarkStart w:id="3" w:name="_Toc402306862"/>
      <w:bookmarkStart w:id="4" w:name="_Toc108436319"/>
      <w:r w:rsidRPr="00A860BD">
        <w:t>Version History</w:t>
      </w:r>
      <w:bookmarkEnd w:id="2"/>
      <w:bookmarkEnd w:id="3"/>
      <w:bookmarkEnd w:id="4"/>
    </w:p>
    <w:p w14:paraId="7298E80F" w14:textId="77777777" w:rsidR="00897FC5" w:rsidRPr="00A860BD" w:rsidRDefault="00897FC5" w:rsidP="00897FC5">
      <w:pPr>
        <w:pStyle w:val="Textoindependiente"/>
      </w:pPr>
    </w:p>
    <w:tbl>
      <w:tblPr>
        <w:tblW w:w="0" w:type="auto"/>
        <w:tblInd w:w="108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1666"/>
        <w:gridCol w:w="4577"/>
        <w:gridCol w:w="2505"/>
      </w:tblGrid>
      <w:tr w:rsidR="00897FC5" w:rsidRPr="00A860BD" w14:paraId="172B5F4E" w14:textId="77777777" w:rsidTr="00265D40">
        <w:tc>
          <w:tcPr>
            <w:tcW w:w="1694" w:type="dxa"/>
            <w:shd w:val="clear" w:color="auto" w:fill="003366"/>
          </w:tcPr>
          <w:p w14:paraId="6F0B7C7C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Date</w:t>
            </w:r>
          </w:p>
        </w:tc>
        <w:tc>
          <w:tcPr>
            <w:tcW w:w="4879" w:type="dxa"/>
            <w:shd w:val="clear" w:color="auto" w:fill="003366"/>
          </w:tcPr>
          <w:p w14:paraId="26B396C3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Modification</w:t>
            </w:r>
          </w:p>
        </w:tc>
        <w:tc>
          <w:tcPr>
            <w:tcW w:w="2661" w:type="dxa"/>
            <w:shd w:val="clear" w:color="auto" w:fill="003366"/>
          </w:tcPr>
          <w:p w14:paraId="52AB781A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Author</w:t>
            </w:r>
          </w:p>
        </w:tc>
      </w:tr>
      <w:tr w:rsidR="00897FC5" w:rsidRPr="00A860BD" w14:paraId="43F15693" w14:textId="77777777" w:rsidTr="00265D40">
        <w:tc>
          <w:tcPr>
            <w:tcW w:w="1694" w:type="dxa"/>
            <w:shd w:val="clear" w:color="auto" w:fill="E6E6E6"/>
            <w:vAlign w:val="center"/>
          </w:tcPr>
          <w:p w14:paraId="75F3EF5A" w14:textId="77777777" w:rsidR="00897FC5" w:rsidRPr="00A860BD" w:rsidRDefault="00897FC5" w:rsidP="00265D40">
            <w:pPr>
              <w:spacing w:after="100" w:afterAutospacing="1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01</w:t>
            </w:r>
            <w:r w:rsidRPr="78433255">
              <w:rPr>
                <w:b/>
                <w:bCs/>
                <w:sz w:val="20"/>
              </w:rPr>
              <w:t>/0</w:t>
            </w:r>
            <w:r>
              <w:rPr>
                <w:b/>
                <w:bCs/>
                <w:sz w:val="20"/>
              </w:rPr>
              <w:t>6</w:t>
            </w:r>
            <w:r w:rsidRPr="78433255">
              <w:rPr>
                <w:b/>
                <w:bCs/>
                <w:sz w:val="20"/>
              </w:rPr>
              <w:t>/2022</w:t>
            </w:r>
          </w:p>
        </w:tc>
        <w:tc>
          <w:tcPr>
            <w:tcW w:w="4879" w:type="dxa"/>
          </w:tcPr>
          <w:p w14:paraId="2A323C7E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 w:rsidRPr="78433255">
              <w:rPr>
                <w:sz w:val="20"/>
              </w:rPr>
              <w:t xml:space="preserve">Document creation </w:t>
            </w:r>
          </w:p>
          <w:p w14:paraId="64477DB8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</w:pPr>
          </w:p>
        </w:tc>
        <w:tc>
          <w:tcPr>
            <w:tcW w:w="2661" w:type="dxa"/>
            <w:vAlign w:val="center"/>
          </w:tcPr>
          <w:p w14:paraId="25AEF4C8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 w:rsidRPr="16D1AF33">
              <w:rPr>
                <w:sz w:val="20"/>
              </w:rPr>
              <w:t>René Silva</w:t>
            </w:r>
          </w:p>
        </w:tc>
      </w:tr>
      <w:tr w:rsidR="00897FC5" w:rsidRPr="00A860BD" w14:paraId="2EDCC231" w14:textId="77777777" w:rsidTr="00265D40">
        <w:tc>
          <w:tcPr>
            <w:tcW w:w="1694" w:type="dxa"/>
            <w:shd w:val="clear" w:color="auto" w:fill="E6E6E6"/>
            <w:vAlign w:val="center"/>
          </w:tcPr>
          <w:p w14:paraId="1C932EE7" w14:textId="77777777" w:rsidR="00897FC5" w:rsidRPr="00A860BD" w:rsidRDefault="00897FC5" w:rsidP="00265D40">
            <w:pPr>
              <w:spacing w:after="100" w:afterAutospacing="1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xx</w:t>
            </w:r>
            <w:r w:rsidRPr="78433255">
              <w:rPr>
                <w:b/>
                <w:bCs/>
                <w:sz w:val="20"/>
              </w:rPr>
              <w:t>/0</w:t>
            </w:r>
            <w:r>
              <w:rPr>
                <w:b/>
                <w:bCs/>
                <w:sz w:val="20"/>
              </w:rPr>
              <w:t>6</w:t>
            </w:r>
            <w:r w:rsidRPr="78433255">
              <w:rPr>
                <w:b/>
                <w:bCs/>
                <w:sz w:val="20"/>
              </w:rPr>
              <w:t>/2022</w:t>
            </w:r>
          </w:p>
        </w:tc>
        <w:tc>
          <w:tcPr>
            <w:tcW w:w="4879" w:type="dxa"/>
          </w:tcPr>
          <w:p w14:paraId="557B242A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Document Validation</w:t>
            </w:r>
          </w:p>
        </w:tc>
        <w:tc>
          <w:tcPr>
            <w:tcW w:w="2661" w:type="dxa"/>
            <w:vAlign w:val="center"/>
          </w:tcPr>
          <w:p w14:paraId="70274DB3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xxx </w:t>
            </w:r>
            <w:proofErr w:type="spellStart"/>
            <w:r>
              <w:rPr>
                <w:sz w:val="20"/>
              </w:rPr>
              <w:t>xxx</w:t>
            </w:r>
            <w:proofErr w:type="spellEnd"/>
          </w:p>
        </w:tc>
      </w:tr>
      <w:tr w:rsidR="00897FC5" w:rsidRPr="00A860BD" w14:paraId="70BE5CB2" w14:textId="77777777" w:rsidTr="00265D40">
        <w:tc>
          <w:tcPr>
            <w:tcW w:w="1694" w:type="dxa"/>
            <w:shd w:val="clear" w:color="auto" w:fill="E6E6E6"/>
            <w:vAlign w:val="center"/>
          </w:tcPr>
          <w:p w14:paraId="66129682" w14:textId="77777777" w:rsidR="00897FC5" w:rsidRDefault="00897FC5" w:rsidP="00265D40">
            <w:pPr>
              <w:spacing w:after="100" w:afterAutospacing="1"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4879" w:type="dxa"/>
          </w:tcPr>
          <w:p w14:paraId="7224E8B8" w14:textId="77777777" w:rsidR="00897FC5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</w:p>
        </w:tc>
        <w:tc>
          <w:tcPr>
            <w:tcW w:w="2661" w:type="dxa"/>
            <w:vAlign w:val="center"/>
          </w:tcPr>
          <w:p w14:paraId="0D00BF7A" w14:textId="77777777" w:rsidR="00897FC5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</w:p>
        </w:tc>
      </w:tr>
    </w:tbl>
    <w:p w14:paraId="51F70D67" w14:textId="77777777" w:rsidR="0034080C" w:rsidRDefault="00000000">
      <w:r>
        <w:br w:type="page"/>
      </w:r>
    </w:p>
    <w:sectPr w:rsidR="003408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4461BD"/>
    <w:multiLevelType w:val="hybridMultilevel"/>
    <w:tmpl w:val="BACC9A2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23515"/>
    <w:multiLevelType w:val="hybridMultilevel"/>
    <w:tmpl w:val="5E0C681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55596">
    <w:abstractNumId w:val="8"/>
  </w:num>
  <w:num w:numId="2" w16cid:durableId="776221189">
    <w:abstractNumId w:val="6"/>
  </w:num>
  <w:num w:numId="3" w16cid:durableId="1916740389">
    <w:abstractNumId w:val="5"/>
  </w:num>
  <w:num w:numId="4" w16cid:durableId="491529119">
    <w:abstractNumId w:val="4"/>
  </w:num>
  <w:num w:numId="5" w16cid:durableId="611716574">
    <w:abstractNumId w:val="7"/>
  </w:num>
  <w:num w:numId="6" w16cid:durableId="1564486555">
    <w:abstractNumId w:val="3"/>
  </w:num>
  <w:num w:numId="7" w16cid:durableId="422067842">
    <w:abstractNumId w:val="2"/>
  </w:num>
  <w:num w:numId="8" w16cid:durableId="503786538">
    <w:abstractNumId w:val="1"/>
  </w:num>
  <w:num w:numId="9" w16cid:durableId="1114786923">
    <w:abstractNumId w:val="0"/>
  </w:num>
  <w:num w:numId="10" w16cid:durableId="1694922199">
    <w:abstractNumId w:val="9"/>
  </w:num>
  <w:num w:numId="11" w16cid:durableId="12620293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746"/>
    <w:rsid w:val="0015074B"/>
    <w:rsid w:val="0029639D"/>
    <w:rsid w:val="002D3867"/>
    <w:rsid w:val="00326F90"/>
    <w:rsid w:val="0034080C"/>
    <w:rsid w:val="004C29DA"/>
    <w:rsid w:val="00516A2E"/>
    <w:rsid w:val="00897FC5"/>
    <w:rsid w:val="008B5F3B"/>
    <w:rsid w:val="009757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8064A62"/>
  <w14:defaultImageDpi w14:val="300"/>
  <w15:docId w15:val="{5E90404B-BDF0-4294-97B9-9882486A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uiPriority w:val="99"/>
    <w:rsid w:val="00897FC5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757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57C5"/>
    <w:pPr>
      <w:spacing w:after="100"/>
      <w:ind w:left="220"/>
    </w:pPr>
  </w:style>
  <w:style w:type="paragraph" w:customStyle="1" w:styleId="NormalHeading">
    <w:name w:val="Normal Heading"/>
    <w:autoRedefine/>
    <w:rsid w:val="009757C5"/>
    <w:pPr>
      <w:spacing w:after="0" w:line="240" w:lineRule="auto"/>
    </w:pPr>
    <w:rPr>
      <w:rFonts w:ascii="Arial Narrow" w:eastAsia="Times New Roman" w:hAnsi="Arial Narrow" w:cs="Vrinda"/>
      <w:b/>
      <w:smallCaps/>
      <w:noProof/>
      <w:color w:val="003366"/>
      <w:spacing w:val="20"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hehackettgroup.service-n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Rene Silva</cp:lastModifiedBy>
  <cp:revision>2</cp:revision>
  <dcterms:created xsi:type="dcterms:W3CDTF">2022-07-11T16:54:00Z</dcterms:created>
  <dcterms:modified xsi:type="dcterms:W3CDTF">2022-07-11T16:54:00Z</dcterms:modified>
  <cp:category/>
</cp:coreProperties>
</file>